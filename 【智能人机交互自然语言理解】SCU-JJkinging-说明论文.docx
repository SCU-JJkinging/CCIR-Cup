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F01B0" w14:textId="67DBCE37" w:rsidR="00C40A96" w:rsidRPr="001F6760" w:rsidRDefault="001F6760">
      <w:pPr>
        <w:pStyle w:val="Titledocument"/>
        <w:rPr>
          <w:rFonts w:eastAsia="宋体"/>
          <w:lang w:eastAsia="zh-CN"/>
          <w14:ligatures w14:val="standard"/>
        </w:rPr>
      </w:pPr>
      <w:r>
        <w:rPr>
          <w:rFonts w:ascii="宋体" w:eastAsia="宋体" w:hAnsi="宋体" w:cs="宋体" w:hint="eastAsia"/>
          <w:bCs/>
          <w:lang w:eastAsia="zh-CN"/>
          <w14:ligatures w14:val="standard"/>
        </w:rPr>
        <w:t>智能人机交互自然语言理解</w:t>
      </w:r>
    </w:p>
    <w:p w14:paraId="73B6A677" w14:textId="13AC04AE" w:rsidR="001F6760" w:rsidRPr="001F6760" w:rsidRDefault="001F6760" w:rsidP="001F6760">
      <w:pPr>
        <w:pStyle w:val="affd"/>
        <w:rPr>
          <w:rFonts w:ascii="黑体" w:eastAsia="黑体" w:hAnsi="黑体" w:cs="黑体" w:hint="eastAsia"/>
          <w:bCs/>
          <w:lang w:eastAsia="zh-CN"/>
          <w14:ligatures w14:val="standard"/>
        </w:rPr>
      </w:pPr>
      <w:r>
        <w:rPr>
          <w:rFonts w:ascii="黑体" w:eastAsia="黑体" w:hAnsi="黑体" w:cs="黑体" w:hint="eastAsia"/>
          <w:bCs/>
          <w:lang w:eastAsia="zh-CN"/>
          <w14:ligatures w14:val="standard"/>
        </w:rPr>
        <w:t>S</w:t>
      </w:r>
      <w:r>
        <w:rPr>
          <w:rFonts w:ascii="黑体" w:eastAsia="黑体" w:hAnsi="黑体" w:cs="黑体"/>
          <w:bCs/>
          <w:lang w:eastAsia="zh-CN"/>
          <w14:ligatures w14:val="standard"/>
        </w:rPr>
        <w:t>CU-JJ</w:t>
      </w:r>
      <w:r>
        <w:rPr>
          <w:rFonts w:ascii="黑体" w:eastAsia="黑体" w:hAnsi="黑体" w:cs="黑体" w:hint="eastAsia"/>
          <w:bCs/>
          <w:lang w:eastAsia="zh-CN"/>
          <w14:ligatures w14:val="standard"/>
        </w:rPr>
        <w:t>kinging</w:t>
      </w:r>
    </w:p>
    <w:p w14:paraId="35DE2300" w14:textId="493C4B8C" w:rsidR="001F6760" w:rsidRPr="001F6760" w:rsidRDefault="001F6760" w:rsidP="001F6760">
      <w:pPr>
        <w:pStyle w:val="Authors"/>
        <w:jc w:val="center"/>
        <w:rPr>
          <w:rFonts w:hint="eastAsia"/>
          <w:lang w:eastAsia="zh-CN"/>
          <w14:ligatures w14:val="standard"/>
        </w:rPr>
        <w:sectPr w:rsidR="001F6760" w:rsidRPr="001F6760">
          <w:headerReference w:type="even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2240" w:h="15840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  <w:r>
        <w:rPr>
          <w:rStyle w:val="FirstName"/>
          <w:rFonts w:ascii="宋体" w:eastAsia="宋体" w:hAnsi="宋体" w:hint="eastAsia"/>
          <w:lang w:eastAsia="zh-CN"/>
          <w14:ligatures w14:val="standard"/>
        </w:rPr>
        <w:t>金翔</w:t>
      </w:r>
      <w:r>
        <w:rPr>
          <w:lang w:eastAsia="zh-CN"/>
          <w14:ligatures w14:val="standard"/>
        </w:rPr>
        <w:br/>
      </w:r>
      <w:r>
        <w:rPr>
          <w:rStyle w:val="OrgDiv"/>
          <w:color w:val="000000"/>
          <w:sz w:val="20"/>
          <w:lang w:eastAsia="zh-CN"/>
          <w14:textFill>
            <w14:solidFill>
              <w14:srgbClr w14:val="000000">
                <w14:lumMod w14:val="60000"/>
                <w14:lumOff w14:val="40000"/>
              </w14:srgbClr>
            </w14:solidFill>
          </w14:textFill>
          <w14:ligatures w14:val="standard"/>
        </w:rPr>
        <w:t xml:space="preserve"> </w:t>
      </w:r>
      <w:r>
        <w:rPr>
          <w:rStyle w:val="OrgDiv"/>
          <w:rFonts w:ascii="微软雅黑" w:eastAsia="微软雅黑" w:hAnsi="微软雅黑" w:cs="微软雅黑" w:hint="eastAsia"/>
          <w:color w:val="000000"/>
          <w:sz w:val="20"/>
          <w:lang w:eastAsia="zh-CN"/>
          <w14:textFill>
            <w14:solidFill>
              <w14:srgbClr w14:val="000000">
                <w14:lumMod w14:val="60000"/>
                <w14:lumOff w14:val="40000"/>
              </w14:srgbClr>
            </w14:solidFill>
          </w14:textFill>
          <w14:ligatures w14:val="standard"/>
        </w:rPr>
        <w:t>计算机科学与技术&amp;研究生二年级</w:t>
      </w:r>
      <w:r>
        <w:rPr>
          <w:rStyle w:val="OrgName"/>
          <w:color w:val="auto"/>
          <w:sz w:val="20"/>
          <w:lang w:eastAsia="zh-CN"/>
          <w14:ligatures w14:val="standard"/>
        </w:rPr>
        <w:br/>
      </w:r>
      <w:r>
        <w:rPr>
          <w:rStyle w:val="OrgName"/>
          <w:rFonts w:ascii="微软雅黑" w:eastAsia="微软雅黑" w:hAnsi="微软雅黑" w:cs="微软雅黑" w:hint="eastAsia"/>
          <w:color w:val="auto"/>
          <w:sz w:val="20"/>
          <w:lang w:eastAsia="zh-CN"/>
          <w14:ligatures w14:val="standard"/>
        </w:rPr>
        <w:t>四川大学</w:t>
      </w:r>
      <w:r>
        <w:rPr>
          <w:rStyle w:val="OrgName"/>
          <w:color w:val="auto"/>
          <w:sz w:val="20"/>
          <w:lang w:eastAsia="zh-CN"/>
          <w14:ligatures w14:val="standard"/>
        </w:rPr>
        <w:br/>
        <w:t xml:space="preserve"> </w:t>
      </w:r>
      <w:r>
        <w:rPr>
          <w:rStyle w:val="City"/>
          <w:rFonts w:ascii="微软雅黑" w:eastAsia="微软雅黑" w:hAnsi="微软雅黑" w:cs="微软雅黑" w:hint="eastAsia"/>
          <w:sz w:val="20"/>
          <w:lang w:eastAsia="zh-CN"/>
          <w14:ligatures w14:val="standard"/>
        </w:rPr>
        <w:t>中国-成都</w:t>
      </w:r>
      <w:r>
        <w:rPr>
          <w:sz w:val="20"/>
          <w:lang w:eastAsia="zh-CN"/>
          <w14:ligatures w14:val="standard"/>
        </w:rPr>
        <w:br/>
        <w:t xml:space="preserve"> </w:t>
      </w:r>
      <w:r>
        <w:rPr>
          <w:rStyle w:val="Email"/>
          <w:color w:val="auto"/>
          <w:sz w:val="20"/>
          <w:lang w:eastAsia="zh-CN"/>
          <w14:ligatures w14:val="standard"/>
        </w:rPr>
        <w:t>2452393862@qq.com</w:t>
      </w:r>
    </w:p>
    <w:p w14:paraId="410197FC" w14:textId="77777777" w:rsidR="00C40A96" w:rsidRPr="001F6760" w:rsidRDefault="00C40A96">
      <w:pPr>
        <w:pStyle w:val="TitleNote"/>
        <w:rPr>
          <w:rFonts w:ascii="Cambria Math" w:eastAsia="宋体" w:hAnsi="Cambria Math" w:cs="Cambria Math" w:hint="eastAsia"/>
          <w:bCs/>
          <w:color w:val="auto"/>
          <w:vertAlign w:val="superscript"/>
          <w:lang w:eastAsia="zh-CN"/>
          <w14:ligatures w14:val="standard"/>
        </w:rPr>
        <w:sectPr w:rsidR="00C40A96" w:rsidRPr="001F6760">
          <w:endnotePr>
            <w:numFmt w:val="decimal"/>
          </w:endnotePr>
          <w:type w:val="continuous"/>
          <w:pgSz w:w="12240" w:h="15840"/>
          <w:pgMar w:top="1500" w:right="1080" w:bottom="1600" w:left="1080" w:header="1080" w:footer="1080" w:gutter="0"/>
          <w:pgNumType w:start="1"/>
          <w:cols w:num="3" w:space="720"/>
          <w:titlePg/>
          <w:docGrid w:linePitch="360"/>
        </w:sectPr>
      </w:pPr>
    </w:p>
    <w:p w14:paraId="5E568D58" w14:textId="77777777" w:rsidR="00C40A96" w:rsidRPr="001F6760" w:rsidRDefault="00C40A96">
      <w:pPr>
        <w:pStyle w:val="AbsHead"/>
        <w:rPr>
          <w:rFonts w:eastAsia="宋体" w:hint="eastAsia"/>
          <w:lang w:eastAsia="zh-CN"/>
          <w14:ligatures w14:val="standard"/>
        </w:rPr>
        <w:sectPr w:rsidR="00C40A96" w:rsidRPr="001F6760">
          <w:endnotePr>
            <w:numFmt w:val="decimal"/>
          </w:endnotePr>
          <w:type w:val="continuous"/>
          <w:pgSz w:w="12240" w:h="15840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14:paraId="39795132" w14:textId="77777777" w:rsidR="00C40A96" w:rsidRDefault="00370E09">
      <w:pPr>
        <w:pStyle w:val="AbsHead"/>
        <w:rPr>
          <w:lang w:val="en-US" w:eastAsia="zh-CN"/>
          <w14:ligatures w14:val="standard"/>
        </w:rPr>
      </w:pPr>
      <w:r>
        <w:rPr>
          <w:rFonts w:ascii="微软雅黑" w:eastAsia="微软雅黑" w:hAnsi="微软雅黑" w:cs="微软雅黑" w:hint="eastAsia"/>
          <w:lang w:val="en-US" w:eastAsia="zh-CN"/>
          <w14:ligatures w14:val="standard"/>
        </w:rPr>
        <w:t>团队简介</w:t>
      </w:r>
    </w:p>
    <w:p w14:paraId="7E2CB809" w14:textId="4C5793AB" w:rsidR="00C40A96" w:rsidRDefault="001F6760">
      <w:pPr>
        <w:pStyle w:val="Abstract"/>
        <w:ind w:firstLineChars="200" w:firstLine="360"/>
        <w:rPr>
          <w:rFonts w:ascii="微软雅黑" w:eastAsia="微软雅黑" w:hAnsi="微软雅黑" w:cs="微软雅黑" w:hint="eastAsia"/>
          <w:lang w:eastAsia="zh-CN"/>
          <w14:ligatures w14:val="standard"/>
        </w:rPr>
      </w:pPr>
      <w:r>
        <w:rPr>
          <w:rFonts w:ascii="微软雅黑" w:eastAsia="微软雅黑" w:hAnsi="微软雅黑" w:cs="微软雅黑" w:hint="eastAsia"/>
          <w:lang w:eastAsia="zh-CN"/>
          <w14:ligatures w14:val="standard"/>
        </w:rPr>
        <w:t>我的队伍名称叫S</w:t>
      </w:r>
      <w:r>
        <w:rPr>
          <w:rFonts w:ascii="微软雅黑" w:eastAsia="微软雅黑" w:hAnsi="微软雅黑" w:cs="微软雅黑"/>
          <w:lang w:eastAsia="zh-CN"/>
          <w14:ligatures w14:val="standard"/>
        </w:rPr>
        <w:t>CU-JJ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kinging，团队成员只有我一个人，我来自四川大学计算机学院，目前是研究生二年级，方向是自然语言处理人机对话。</w:t>
      </w:r>
    </w:p>
    <w:p w14:paraId="52596A91" w14:textId="77777777" w:rsidR="00C40A96" w:rsidRDefault="00370E09">
      <w:pPr>
        <w:pStyle w:val="AbsHead"/>
        <w:rPr>
          <w:lang w:eastAsia="zh-CN"/>
          <w14:ligatures w14:val="standard"/>
        </w:rPr>
      </w:pPr>
      <w:r>
        <w:rPr>
          <w:rFonts w:ascii="微软雅黑" w:eastAsia="微软雅黑" w:hAnsi="微软雅黑" w:cs="微软雅黑" w:hint="eastAsia"/>
          <w:lang w:eastAsia="zh-CN"/>
          <w14:ligatures w14:val="standard"/>
        </w:rPr>
        <w:t>摘要</w:t>
      </w:r>
    </w:p>
    <w:p w14:paraId="0584BAB5" w14:textId="1734A6D6" w:rsidR="001F6760" w:rsidRDefault="002551C6" w:rsidP="005247E0">
      <w:pPr>
        <w:pStyle w:val="Abstract"/>
        <w:ind w:firstLineChars="200" w:firstLine="360"/>
        <w:rPr>
          <w:rFonts w:ascii="微软雅黑" w:eastAsia="微软雅黑" w:hAnsi="微软雅黑" w:cs="微软雅黑" w:hint="eastAsia"/>
          <w:lang w:eastAsia="zh-CN"/>
          <w14:ligatures w14:val="standard"/>
        </w:rPr>
      </w:pPr>
      <w:r>
        <w:rPr>
          <w:rFonts w:ascii="微软雅黑" w:eastAsia="微软雅黑" w:hAnsi="微软雅黑" w:cs="微软雅黑" w:hint="eastAsia"/>
          <w:lang w:eastAsia="zh-CN"/>
          <w14:ligatures w14:val="standard"/>
        </w:rPr>
        <w:t>本赛题要求</w:t>
      </w:r>
      <w:r w:rsidRPr="002551C6">
        <w:rPr>
          <w:rFonts w:ascii="微软雅黑" w:eastAsia="微软雅黑" w:hAnsi="微软雅黑" w:cs="微软雅黑" w:hint="eastAsia"/>
          <w:lang w:eastAsia="zh-CN"/>
          <w14:ligatures w14:val="standard"/>
        </w:rPr>
        <w:t>根据用户与系统的单轮对话，识别对话用户意图并进行槽位填充。除基础的意图识别及槽位填充任务外，本赛题额外包括</w:t>
      </w:r>
      <w:r w:rsidRPr="002551C6">
        <w:rPr>
          <w:rFonts w:ascii="微软雅黑" w:eastAsia="微软雅黑" w:hAnsi="微软雅黑" w:cs="微软雅黑"/>
          <w:lang w:eastAsia="zh-CN"/>
          <w14:ligatures w14:val="standard"/>
        </w:rPr>
        <w:t>2</w:t>
      </w:r>
      <w:r w:rsidRPr="002551C6">
        <w:rPr>
          <w:rFonts w:ascii="微软雅黑" w:eastAsia="微软雅黑" w:hAnsi="微软雅黑" w:cs="微软雅黑" w:hint="eastAsia"/>
          <w:lang w:eastAsia="zh-CN"/>
          <w14:ligatures w14:val="standard"/>
        </w:rPr>
        <w:t>个子任务：人机交互</w:t>
      </w:r>
      <w:r w:rsidRPr="002551C6">
        <w:rPr>
          <w:rFonts w:ascii="微软雅黑" w:eastAsia="微软雅黑" w:hAnsi="微软雅黑" w:cs="微软雅黑"/>
          <w:lang w:eastAsia="zh-CN"/>
          <w14:ligatures w14:val="standard"/>
        </w:rPr>
        <w:t>-NLU-1</w:t>
      </w:r>
      <w:r w:rsidRPr="002551C6">
        <w:rPr>
          <w:rFonts w:ascii="微软雅黑" w:eastAsia="微软雅黑" w:hAnsi="微软雅黑" w:cs="微软雅黑" w:hint="eastAsia"/>
          <w:lang w:eastAsia="zh-CN"/>
          <w14:ligatures w14:val="standard"/>
        </w:rPr>
        <w:t>（小样本学习任务）：根据基础意图类别数据及少量含标注的新意图类别样本，完成新意图类别的识别及槽位填充任务。人机交互</w:t>
      </w:r>
      <w:r w:rsidRPr="002551C6">
        <w:rPr>
          <w:rFonts w:ascii="微软雅黑" w:eastAsia="微软雅黑" w:hAnsi="微软雅黑" w:cs="微软雅黑"/>
          <w:lang w:eastAsia="zh-CN"/>
          <w14:ligatures w14:val="standard"/>
        </w:rPr>
        <w:t>-NLU-2</w:t>
      </w:r>
      <w:r w:rsidRPr="002551C6">
        <w:rPr>
          <w:rFonts w:ascii="微软雅黑" w:eastAsia="微软雅黑" w:hAnsi="微软雅黑" w:cs="微软雅黑" w:hint="eastAsia"/>
          <w:lang w:eastAsia="zh-CN"/>
          <w14:ligatures w14:val="standard"/>
        </w:rPr>
        <w:t>（域外意图检测任务）：除识别出训练数据中已知的意图类别外，对于未知意图类别数据进行检测。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我将槽填充任务分解为标准槽填充（序列标注）与非标准槽填充任务（文本分类）来做，意图识别做文本分类。将这三个任务进行联合训练，以共同促进效果提升。本次赛题我共采用了三个模型：1</w:t>
      </w:r>
      <w:r>
        <w:rPr>
          <w:rFonts w:ascii="微软雅黑" w:eastAsia="微软雅黑" w:hAnsi="微软雅黑" w:cs="微软雅黑"/>
          <w:lang w:eastAsia="zh-CN"/>
          <w14:ligatures w14:val="standard"/>
        </w:rPr>
        <w:t>.J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oint</w:t>
      </w:r>
      <w:r>
        <w:rPr>
          <w:rFonts w:ascii="微软雅黑" w:eastAsia="微软雅黑" w:hAnsi="微软雅黑" w:cs="微软雅黑"/>
          <w:lang w:eastAsia="zh-CN"/>
          <w14:ligatures w14:val="standard"/>
        </w:rPr>
        <w:t>Ernie+CRF</w:t>
      </w:r>
      <w:r w:rsidR="005247E0">
        <w:rPr>
          <w:rFonts w:ascii="微软雅黑" w:eastAsia="微软雅黑" w:hAnsi="微软雅黑" w:cs="微软雅黑"/>
          <w:lang w:eastAsia="zh-CN"/>
          <w14:ligatures w14:val="standard"/>
        </w:rPr>
        <w:t xml:space="preserve"> </w:t>
      </w:r>
      <w:r>
        <w:rPr>
          <w:rFonts w:ascii="微软雅黑" w:eastAsia="微软雅黑" w:hAnsi="微软雅黑" w:cs="微软雅黑"/>
          <w:lang w:eastAsia="zh-CN"/>
          <w14:ligatures w14:val="standard"/>
        </w:rPr>
        <w:t>2.JointErnie+1*(Co-Interactive Module)+CRF 3.</w:t>
      </w:r>
      <w:r w:rsidR="005247E0">
        <w:rPr>
          <w:rFonts w:ascii="微软雅黑" w:eastAsia="微软雅黑" w:hAnsi="微软雅黑" w:cs="微软雅黑"/>
          <w:lang w:eastAsia="zh-CN"/>
          <w14:ligatures w14:val="standard"/>
        </w:rPr>
        <w:t>JointErnie+</w:t>
      </w:r>
      <w:r w:rsidR="005247E0">
        <w:rPr>
          <w:rFonts w:ascii="微软雅黑" w:eastAsia="微软雅黑" w:hAnsi="微软雅黑" w:cs="微软雅黑"/>
          <w:lang w:eastAsia="zh-CN"/>
          <w14:ligatures w14:val="standard"/>
        </w:rPr>
        <w:t>3</w:t>
      </w:r>
      <w:r w:rsidR="005247E0">
        <w:rPr>
          <w:rFonts w:ascii="微软雅黑" w:eastAsia="微软雅黑" w:hAnsi="微软雅黑" w:cs="微软雅黑"/>
          <w:lang w:eastAsia="zh-CN"/>
          <w14:ligatures w14:val="standard"/>
        </w:rPr>
        <w:t>*(Co-Interactive Module)+CRF</w:t>
      </w:r>
      <w:r w:rsidR="005247E0">
        <w:rPr>
          <w:rFonts w:ascii="微软雅黑" w:eastAsia="微软雅黑" w:hAnsi="微软雅黑" w:cs="微软雅黑" w:hint="eastAsia"/>
          <w:lang w:eastAsia="zh-CN"/>
          <w14:ligatures w14:val="standard"/>
        </w:rPr>
        <w:t>，最后提交三个模型投票融合的结果。</w:t>
      </w:r>
    </w:p>
    <w:p w14:paraId="0029A83E" w14:textId="77777777" w:rsidR="00C40A96" w:rsidRDefault="00370E09">
      <w:pPr>
        <w:pStyle w:val="KeyWordHead"/>
        <w:rPr>
          <w:lang w:eastAsia="it-IT"/>
          <w14:ligatures w14:val="standard"/>
        </w:rPr>
      </w:pPr>
      <w:r>
        <w:rPr>
          <w:rFonts w:ascii="微软雅黑" w:eastAsia="微软雅黑" w:hAnsi="微软雅黑" w:cs="微软雅黑" w:hint="eastAsia"/>
          <w:lang w:eastAsia="it-IT"/>
          <w14:ligatures w14:val="standard"/>
        </w:rPr>
        <w:t>关键词</w:t>
      </w:r>
    </w:p>
    <w:p w14:paraId="5927FFC7" w14:textId="57D5B06F" w:rsidR="00C40A96" w:rsidRDefault="005247E0">
      <w:pPr>
        <w:pStyle w:val="KeyWords"/>
        <w:ind w:firstLineChars="200" w:firstLine="360"/>
        <w:rPr>
          <w:lang w:eastAsia="zh-CN"/>
          <w14:ligatures w14:val="standard"/>
        </w:rPr>
      </w:pPr>
      <w:r>
        <w:rPr>
          <w:rFonts w:ascii="微软雅黑" w:eastAsia="微软雅黑" w:hAnsi="微软雅黑" w:cs="微软雅黑" w:hint="eastAsia"/>
          <w:lang w:eastAsia="zh-CN"/>
          <w14:ligatures w14:val="standard"/>
        </w:rPr>
        <w:t>意图识别</w:t>
      </w:r>
      <w:r w:rsidR="00370E09">
        <w:rPr>
          <w:rFonts w:ascii="微软雅黑" w:eastAsia="微软雅黑" w:hAnsi="微软雅黑" w:cs="微软雅黑" w:hint="eastAsia"/>
          <w:lang w:eastAsia="it-IT"/>
          <w14:ligatures w14:val="standard"/>
        </w:rPr>
        <w:t>，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槽填充</w:t>
      </w:r>
      <w:r w:rsidR="00370E09">
        <w:rPr>
          <w:rFonts w:ascii="微软雅黑" w:eastAsia="微软雅黑" w:hAnsi="微软雅黑" w:cs="微软雅黑" w:hint="eastAsia"/>
          <w:lang w:eastAsia="it-IT"/>
          <w14:ligatures w14:val="standard"/>
        </w:rPr>
        <w:t>，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联合训练</w:t>
      </w:r>
      <w:r w:rsidR="00370E09">
        <w:rPr>
          <w:rFonts w:ascii="微软雅黑" w:eastAsia="微软雅黑" w:hAnsi="微软雅黑" w:cs="微软雅黑" w:hint="eastAsia"/>
          <w:lang w:eastAsia="it-IT"/>
          <w14:ligatures w14:val="standard"/>
        </w:rPr>
        <w:t>，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JointErnie</w:t>
      </w:r>
      <w:r>
        <w:rPr>
          <w:rFonts w:ascii="微软雅黑" w:eastAsia="微软雅黑" w:hAnsi="微软雅黑" w:cs="微软雅黑"/>
          <w:lang w:eastAsia="zh-CN"/>
          <w14:ligatures w14:val="standard"/>
        </w:rPr>
        <w:t>,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，</w:t>
      </w:r>
      <w:r>
        <w:rPr>
          <w:rFonts w:ascii="微软雅黑" w:eastAsia="微软雅黑" w:hAnsi="微软雅黑" w:cs="微软雅黑"/>
          <w:lang w:eastAsia="zh-CN"/>
          <w14:ligatures w14:val="standard"/>
        </w:rPr>
        <w:t>CRF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，Co</w:t>
      </w:r>
      <w:r>
        <w:rPr>
          <w:rFonts w:ascii="微软雅黑" w:eastAsia="微软雅黑" w:hAnsi="微软雅黑" w:cs="微软雅黑"/>
          <w:lang w:eastAsia="zh-CN"/>
          <w14:ligatures w14:val="standard"/>
        </w:rPr>
        <w:t>-Interactive Module</w:t>
      </w:r>
    </w:p>
    <w:p w14:paraId="57765B5C" w14:textId="720EA8FF" w:rsidR="00350EBA" w:rsidRDefault="00350EBA" w:rsidP="00350EBA">
      <w:pPr>
        <w:pStyle w:val="Head1"/>
        <w:numPr>
          <w:ilvl w:val="0"/>
          <w:numId w:val="21"/>
        </w:numPr>
        <w:spacing w:before="380"/>
        <w:rPr>
          <w:rStyle w:val="Label"/>
          <w:rFonts w:ascii="宋体" w:eastAsia="宋体" w:hAnsi="宋体" w:cs="宋体"/>
          <w:lang w:eastAsia="zh-CN"/>
          <w14:ligatures w14:val="standard"/>
        </w:rPr>
      </w:pPr>
      <w:r>
        <w:rPr>
          <w:rStyle w:val="Label"/>
          <w:rFonts w:ascii="宋体" w:eastAsia="宋体" w:hAnsi="宋体" w:cs="宋体" w:hint="eastAsia"/>
          <w:lang w:eastAsia="zh-CN"/>
          <w14:ligatures w14:val="standard"/>
        </w:rPr>
        <w:t>赛题分析与数据处理</w:t>
      </w:r>
    </w:p>
    <w:p w14:paraId="728EEB86" w14:textId="77777777" w:rsidR="005247E0" w:rsidRDefault="005247E0">
      <w:pPr>
        <w:pStyle w:val="Abstract"/>
        <w:ind w:firstLineChars="200" w:firstLine="360"/>
        <w:rPr>
          <w:rFonts w:ascii="微软雅黑" w:eastAsia="微软雅黑" w:hAnsi="微软雅黑" w:cs="微软雅黑"/>
          <w:lang w:eastAsia="zh-CN"/>
          <w14:ligatures w14:val="standard"/>
        </w:rPr>
      </w:pPr>
    </w:p>
    <w:p w14:paraId="266BC19D" w14:textId="5C4C4B23" w:rsidR="005247E0" w:rsidRPr="005247E0" w:rsidRDefault="005247E0" w:rsidP="005247E0">
      <w:pPr>
        <w:pStyle w:val="Head2"/>
        <w:numPr>
          <w:ilvl w:val="1"/>
          <w:numId w:val="21"/>
        </w:numPr>
        <w:rPr>
          <w:rFonts w:hint="eastAsia"/>
          <w:lang w:eastAsia="zh-CN"/>
          <w14:ligatures w14:val="standard"/>
        </w:rPr>
      </w:pPr>
      <w:r>
        <w:rPr>
          <w:rStyle w:val="Label"/>
          <w:rFonts w:ascii="宋体" w:eastAsia="宋体" w:hAnsi="宋体" w:cs="宋体" w:hint="eastAsia"/>
          <w:lang w:eastAsia="zh-CN"/>
          <w14:ligatures w14:val="standard"/>
        </w:rPr>
        <w:t>赛题任务</w:t>
      </w:r>
    </w:p>
    <w:p w14:paraId="7240C15A" w14:textId="77777777" w:rsidR="005247E0" w:rsidRPr="005247E0" w:rsidRDefault="005247E0" w:rsidP="005247E0">
      <w:pPr>
        <w:pStyle w:val="Abstract"/>
        <w:ind w:firstLineChars="200" w:firstLine="360"/>
        <w:rPr>
          <w:rFonts w:ascii="微软雅黑" w:eastAsia="微软雅黑" w:hAnsi="微软雅黑" w:cs="微软雅黑"/>
          <w:lang w:eastAsia="zh-CN"/>
          <w14:ligatures w14:val="standard"/>
        </w:rPr>
      </w:pPr>
      <w:r w:rsidRPr="005247E0">
        <w:rPr>
          <w:rFonts w:ascii="微软雅黑" w:eastAsia="微软雅黑" w:hAnsi="微软雅黑" w:cs="微软雅黑" w:hint="eastAsia"/>
          <w:lang w:eastAsia="zh-CN"/>
          <w14:ligatures w14:val="standard"/>
        </w:rPr>
        <w:t>根据用户与系统的单轮对话，识别对话用户意图并进行槽位填充。除基础的意图识别及槽位填充任务外，本赛题额外包括</w:t>
      </w:r>
      <w:r w:rsidRPr="005247E0">
        <w:rPr>
          <w:rFonts w:ascii="微软雅黑" w:eastAsia="微软雅黑" w:hAnsi="微软雅黑" w:cs="微软雅黑"/>
          <w:lang w:eastAsia="zh-CN"/>
          <w14:ligatures w14:val="standard"/>
        </w:rPr>
        <w:t>2</w:t>
      </w:r>
      <w:r w:rsidRPr="005247E0">
        <w:rPr>
          <w:rFonts w:ascii="微软雅黑" w:eastAsia="微软雅黑" w:hAnsi="微软雅黑" w:cs="微软雅黑" w:hint="eastAsia"/>
          <w:lang w:eastAsia="zh-CN"/>
          <w14:ligatures w14:val="standard"/>
        </w:rPr>
        <w:t>个子任务：</w:t>
      </w:r>
    </w:p>
    <w:p w14:paraId="1BD3E8DB" w14:textId="48FFA6FD" w:rsidR="005247E0" w:rsidRDefault="005247E0" w:rsidP="005247E0">
      <w:pPr>
        <w:pStyle w:val="Abstract"/>
        <w:ind w:firstLineChars="200" w:firstLine="360"/>
        <w:rPr>
          <w:rFonts w:ascii="微软雅黑" w:eastAsia="微软雅黑" w:hAnsi="微软雅黑" w:cs="微软雅黑"/>
          <w:lang w:eastAsia="zh-CN"/>
          <w14:ligatures w14:val="standard"/>
        </w:rPr>
      </w:pPr>
      <w:r w:rsidRPr="005247E0">
        <w:rPr>
          <w:rFonts w:ascii="微软雅黑" w:eastAsia="微软雅黑" w:hAnsi="微软雅黑" w:cs="微软雅黑" w:hint="eastAsia"/>
          <w:lang w:eastAsia="zh-CN"/>
          <w14:ligatures w14:val="standard"/>
        </w:rPr>
        <w:t>小样本学习任务：根据基础意图类别数据及少量含标注的新意图类别样本，完成新意图类别的识别及槽位填充任务。</w:t>
      </w:r>
      <w:r w:rsidRPr="005247E0">
        <w:rPr>
          <w:rFonts w:ascii="微软雅黑" w:eastAsia="微软雅黑" w:hAnsi="微软雅黑" w:cs="微软雅黑"/>
          <w:lang w:eastAsia="zh-CN"/>
          <w14:ligatures w14:val="standard"/>
        </w:rPr>
        <w:br/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 xml:space="preserve"> </w:t>
      </w:r>
      <w:r>
        <w:rPr>
          <w:rFonts w:ascii="微软雅黑" w:eastAsia="微软雅黑" w:hAnsi="微软雅黑" w:cs="微软雅黑"/>
          <w:lang w:eastAsia="zh-CN"/>
          <w14:ligatures w14:val="standard"/>
        </w:rPr>
        <w:t xml:space="preserve">      </w:t>
      </w:r>
      <w:r w:rsidRPr="005247E0">
        <w:rPr>
          <w:rFonts w:ascii="微软雅黑" w:eastAsia="微软雅黑" w:hAnsi="微软雅黑" w:cs="微软雅黑" w:hint="eastAsia"/>
          <w:lang w:eastAsia="zh-CN"/>
          <w14:ligatures w14:val="standard"/>
        </w:rPr>
        <w:t>域外意图检测任务：除识别出训练数据中已知的意图类别外，对于未知意图类别数据进行检测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。</w:t>
      </w:r>
    </w:p>
    <w:p w14:paraId="3FC30F83" w14:textId="6781215E" w:rsidR="005247E0" w:rsidRPr="005247E0" w:rsidRDefault="005247E0" w:rsidP="005247E0">
      <w:pPr>
        <w:pStyle w:val="Head2"/>
        <w:numPr>
          <w:ilvl w:val="1"/>
          <w:numId w:val="21"/>
        </w:numPr>
        <w:rPr>
          <w:rStyle w:val="Label"/>
          <w:lang w:eastAsia="zh-CN"/>
          <w14:ligatures w14:val="standard"/>
        </w:rPr>
      </w:pPr>
      <w:r>
        <w:rPr>
          <w:rStyle w:val="Label"/>
          <w:rFonts w:ascii="宋体" w:eastAsia="宋体" w:hAnsi="宋体" w:cs="宋体" w:hint="eastAsia"/>
          <w:lang w:eastAsia="zh-CN"/>
          <w14:ligatures w14:val="standard"/>
        </w:rPr>
        <w:t>任务拆解</w:t>
      </w:r>
    </w:p>
    <w:p w14:paraId="4217684D" w14:textId="69AC1FB6" w:rsidR="005247E0" w:rsidRDefault="008F788D" w:rsidP="008F788D">
      <w:pPr>
        <w:pStyle w:val="Head2"/>
        <w:ind w:left="0" w:firstLine="0"/>
        <w:rPr>
          <w:rStyle w:val="Label"/>
          <w:rFonts w:eastAsia="宋体"/>
          <w:lang w:eastAsia="zh-CN"/>
          <w14:ligatures w14:val="standard"/>
        </w:rPr>
      </w:pPr>
      <w:r>
        <w:rPr>
          <w:noProof/>
        </w:rPr>
        <w:drawing>
          <wp:inline distT="0" distB="0" distL="0" distR="0" wp14:anchorId="49FE0085" wp14:editId="6E94405B">
            <wp:extent cx="3048000" cy="12039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96B80" w14:textId="6DE3A774" w:rsidR="0021364D" w:rsidRPr="0021364D" w:rsidRDefault="0021364D" w:rsidP="0021364D">
      <w:pPr>
        <w:pStyle w:val="Head2"/>
        <w:ind w:left="0" w:firstLine="0"/>
        <w:jc w:val="center"/>
        <w:rPr>
          <w:rStyle w:val="Label"/>
          <w:rFonts w:ascii="黑体" w:eastAsia="黑体" w:hAnsi="黑体" w:hint="eastAsia"/>
          <w:sz w:val="18"/>
          <w:szCs w:val="18"/>
          <w:lang w:eastAsia="zh-CN"/>
          <w14:ligatures w14:val="standard"/>
        </w:rPr>
      </w:pPr>
      <w:r w:rsidRPr="0021364D">
        <w:rPr>
          <w:rStyle w:val="Label"/>
          <w:rFonts w:ascii="黑体" w:eastAsia="黑体" w:hAnsi="黑体" w:hint="eastAsia"/>
          <w:sz w:val="18"/>
          <w:szCs w:val="18"/>
          <w:lang w:eastAsia="zh-CN"/>
          <w14:ligatures w14:val="standard"/>
        </w:rPr>
        <w:t>图一：任务拆解</w:t>
      </w:r>
    </w:p>
    <w:p w14:paraId="707BAA56" w14:textId="049A15A3" w:rsidR="005247E0" w:rsidRDefault="005247E0" w:rsidP="005247E0">
      <w:pPr>
        <w:pStyle w:val="Head2"/>
        <w:ind w:left="0" w:firstLineChars="200" w:firstLine="360"/>
        <w:rPr>
          <w:rFonts w:ascii="微软雅黑" w:eastAsia="微软雅黑" w:hAnsi="微软雅黑" w:cs="微软雅黑"/>
          <w:b w:val="0"/>
          <w:sz w:val="18"/>
          <w:szCs w:val="22"/>
          <w:lang w:eastAsia="zh-CN"/>
        </w:rPr>
      </w:pPr>
      <w:r w:rsidRPr="005247E0">
        <w:rPr>
          <w:rFonts w:ascii="微软雅黑" w:eastAsia="微软雅黑" w:hAnsi="微软雅黑" w:cs="微软雅黑" w:hint="eastAsia"/>
          <w:b w:val="0"/>
          <w:sz w:val="18"/>
          <w:szCs w:val="22"/>
          <w:lang w:eastAsia="zh-CN"/>
        </w:rPr>
        <w:t>首先对任务进行明确，赛题任务是意图识别与槽填充，在观察训练数据之后，发现槽填充任务可分解为两类任务来做：一类是标准槽填充任务，即槽值可在当前对话句子当中完全匹配到；另一类是非标准槽填充</w:t>
      </w:r>
      <w:r w:rsidRPr="005247E0">
        <w:rPr>
          <w:rFonts w:ascii="微软雅黑" w:eastAsia="微软雅黑" w:hAnsi="微软雅黑" w:cs="微软雅黑"/>
          <w:b w:val="0"/>
          <w:sz w:val="18"/>
          <w:szCs w:val="22"/>
          <w:lang w:eastAsia="zh-CN"/>
        </w:rPr>
        <w:t>(</w:t>
      </w:r>
      <w:r w:rsidRPr="005247E0">
        <w:rPr>
          <w:rFonts w:ascii="微软雅黑" w:eastAsia="微软雅黑" w:hAnsi="微软雅黑" w:cs="微软雅黑" w:hint="eastAsia"/>
          <w:b w:val="0"/>
          <w:sz w:val="18"/>
          <w:szCs w:val="22"/>
          <w:lang w:eastAsia="zh-CN"/>
        </w:rPr>
        <w:t>自拟的名字</w:t>
      </w:r>
      <w:r w:rsidRPr="005247E0">
        <w:rPr>
          <w:rFonts w:ascii="微软雅黑" w:eastAsia="微软雅黑" w:hAnsi="微软雅黑" w:cs="微软雅黑"/>
          <w:b w:val="0"/>
          <w:sz w:val="18"/>
          <w:szCs w:val="22"/>
          <w:lang w:eastAsia="zh-CN"/>
        </w:rPr>
        <w:t>)</w:t>
      </w:r>
      <w:r w:rsidRPr="005247E0">
        <w:rPr>
          <w:rFonts w:ascii="微软雅黑" w:eastAsia="微软雅黑" w:hAnsi="微软雅黑" w:cs="微软雅黑" w:hint="eastAsia"/>
          <w:b w:val="0"/>
          <w:sz w:val="18"/>
          <w:szCs w:val="22"/>
          <w:lang w:eastAsia="zh-CN"/>
        </w:rPr>
        <w:t>，即槽值不可在当前对话句子中找到或者完全匹配。对于非标准槽填充任务，把它当作另一种分类任务来解决。所以，我就把比赛任务当作三个子任务来进行，分别是意图识别、标准槽填充和非标准槽填充</w:t>
      </w:r>
      <w:r w:rsidRPr="005247E0">
        <w:rPr>
          <w:rFonts w:ascii="微软雅黑" w:eastAsia="微软雅黑" w:hAnsi="微软雅黑" w:cs="微软雅黑"/>
          <w:b w:val="0"/>
          <w:sz w:val="18"/>
          <w:szCs w:val="22"/>
          <w:lang w:eastAsia="zh-CN"/>
        </w:rPr>
        <w:t>(</w:t>
      </w:r>
      <w:r w:rsidRPr="005247E0">
        <w:rPr>
          <w:rFonts w:ascii="微软雅黑" w:eastAsia="微软雅黑" w:hAnsi="微软雅黑" w:cs="微软雅黑" w:hint="eastAsia"/>
          <w:b w:val="0"/>
          <w:sz w:val="18"/>
          <w:szCs w:val="22"/>
          <w:lang w:eastAsia="zh-CN"/>
        </w:rPr>
        <w:t>分类任务</w:t>
      </w:r>
      <w:r w:rsidRPr="005247E0">
        <w:rPr>
          <w:rFonts w:ascii="微软雅黑" w:eastAsia="微软雅黑" w:hAnsi="微软雅黑" w:cs="微软雅黑"/>
          <w:b w:val="0"/>
          <w:sz w:val="18"/>
          <w:szCs w:val="22"/>
          <w:lang w:eastAsia="zh-CN"/>
        </w:rPr>
        <w:t>)</w:t>
      </w:r>
      <w:r w:rsidRPr="005247E0">
        <w:rPr>
          <w:rFonts w:ascii="微软雅黑" w:eastAsia="微软雅黑" w:hAnsi="微软雅黑" w:cs="微软雅黑" w:hint="eastAsia"/>
          <w:b w:val="0"/>
          <w:sz w:val="18"/>
          <w:szCs w:val="22"/>
          <w:lang w:eastAsia="zh-CN"/>
        </w:rPr>
        <w:t>。</w:t>
      </w:r>
      <w:r>
        <w:rPr>
          <w:rFonts w:ascii="微软雅黑" w:eastAsia="微软雅黑" w:hAnsi="微软雅黑" w:cs="微软雅黑" w:hint="eastAsia"/>
          <w:b w:val="0"/>
          <w:sz w:val="18"/>
          <w:szCs w:val="22"/>
          <w:lang w:eastAsia="zh-CN"/>
        </w:rPr>
        <w:t>如下</w:t>
      </w:r>
      <w:r w:rsidR="008F788D">
        <w:rPr>
          <w:rFonts w:ascii="微软雅黑" w:eastAsia="微软雅黑" w:hAnsi="微软雅黑" w:cs="微软雅黑" w:hint="eastAsia"/>
          <w:b w:val="0"/>
          <w:sz w:val="18"/>
          <w:szCs w:val="22"/>
          <w:lang w:eastAsia="zh-CN"/>
        </w:rPr>
        <w:t>图</w:t>
      </w:r>
      <w:r>
        <w:rPr>
          <w:rFonts w:ascii="微软雅黑" w:eastAsia="微软雅黑" w:hAnsi="微软雅黑" w:cs="微软雅黑" w:hint="eastAsia"/>
          <w:b w:val="0"/>
          <w:sz w:val="18"/>
          <w:szCs w:val="22"/>
          <w:lang w:eastAsia="zh-CN"/>
        </w:rPr>
        <w:t>示例数据所示：</w:t>
      </w:r>
    </w:p>
    <w:p w14:paraId="3FFAC720" w14:textId="59819A56" w:rsidR="005247E0" w:rsidRDefault="008F788D" w:rsidP="008F788D">
      <w:pPr>
        <w:pStyle w:val="Head2"/>
        <w:ind w:left="490" w:hangingChars="222" w:hanging="490"/>
        <w:rPr>
          <w:rFonts w:ascii="微软雅黑" w:eastAsia="微软雅黑" w:hAnsi="微软雅黑" w:cs="微软雅黑"/>
          <w:b w:val="0"/>
          <w:sz w:val="18"/>
          <w:szCs w:val="22"/>
        </w:rPr>
      </w:pPr>
      <w:r>
        <w:rPr>
          <w:noProof/>
        </w:rPr>
        <w:lastRenderedPageBreak/>
        <w:drawing>
          <wp:inline distT="0" distB="0" distL="0" distR="0" wp14:anchorId="05ABD805" wp14:editId="405E3AC1">
            <wp:extent cx="3048000" cy="253111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AACC2" w14:textId="57457B5C" w:rsidR="0021364D" w:rsidRPr="0021364D" w:rsidRDefault="0021364D" w:rsidP="0021364D">
      <w:pPr>
        <w:pStyle w:val="Head2"/>
        <w:ind w:left="0" w:firstLine="0"/>
        <w:jc w:val="center"/>
        <w:rPr>
          <w:rStyle w:val="Label"/>
          <w:rFonts w:ascii="黑体" w:eastAsia="黑体" w:hAnsi="黑体"/>
          <w:lang w:eastAsia="zh-CN"/>
        </w:rPr>
      </w:pPr>
      <w:r w:rsidRPr="0021364D">
        <w:rPr>
          <w:rStyle w:val="Label"/>
          <w:rFonts w:ascii="黑体" w:eastAsia="黑体" w:hAnsi="黑体" w:hint="eastAsia"/>
          <w:sz w:val="18"/>
          <w:szCs w:val="18"/>
          <w:lang w:eastAsia="zh-CN"/>
          <w14:ligatures w14:val="standard"/>
        </w:rPr>
        <w:t>图</w:t>
      </w:r>
      <w:r w:rsidRPr="0021364D">
        <w:rPr>
          <w:rStyle w:val="Label"/>
          <w:rFonts w:ascii="黑体" w:eastAsia="黑体" w:hAnsi="黑体" w:hint="eastAsia"/>
          <w:sz w:val="18"/>
          <w:szCs w:val="18"/>
          <w:lang w:eastAsia="zh-CN"/>
          <w14:ligatures w14:val="standard"/>
        </w:rPr>
        <w:t>二</w:t>
      </w:r>
      <w:r w:rsidRPr="0021364D">
        <w:rPr>
          <w:rStyle w:val="Label"/>
          <w:rFonts w:ascii="黑体" w:eastAsia="黑体" w:hAnsi="黑体" w:hint="eastAsia"/>
          <w:sz w:val="18"/>
          <w:szCs w:val="18"/>
          <w:lang w:eastAsia="zh-CN"/>
          <w14:ligatures w14:val="standard"/>
        </w:rPr>
        <w:t>：</w:t>
      </w:r>
      <w:r w:rsidRPr="0021364D">
        <w:rPr>
          <w:rStyle w:val="Label"/>
          <w:rFonts w:ascii="黑体" w:eastAsia="黑体" w:hAnsi="黑体" w:hint="eastAsia"/>
          <w:sz w:val="18"/>
          <w:szCs w:val="18"/>
          <w:lang w:eastAsia="zh-CN"/>
          <w14:ligatures w14:val="standard"/>
        </w:rPr>
        <w:t>分解槽填充举例</w:t>
      </w:r>
    </w:p>
    <w:p w14:paraId="0C66B880" w14:textId="1A8509A4" w:rsidR="008F788D" w:rsidRDefault="008F788D" w:rsidP="008F788D">
      <w:pPr>
        <w:pStyle w:val="Head2"/>
        <w:ind w:hangingChars="222"/>
        <w:rPr>
          <w:rFonts w:ascii="微软雅黑" w:eastAsia="微软雅黑" w:hAnsi="微软雅黑" w:cs="微软雅黑"/>
          <w:b w:val="0"/>
          <w:sz w:val="18"/>
          <w:szCs w:val="22"/>
          <w:lang w:eastAsia="zh-CN"/>
        </w:rPr>
      </w:pPr>
      <w:r>
        <w:rPr>
          <w:rFonts w:ascii="微软雅黑" w:eastAsia="微软雅黑" w:hAnsi="微软雅黑" w:cs="微软雅黑" w:hint="eastAsia"/>
          <w:b w:val="0"/>
          <w:sz w:val="18"/>
          <w:szCs w:val="22"/>
          <w:lang w:eastAsia="zh-CN"/>
        </w:rPr>
        <w:t>所以最终我们的任务可以划分如下：</w:t>
      </w:r>
    </w:p>
    <w:p w14:paraId="7CCF9B69" w14:textId="1F9A678B" w:rsidR="008F788D" w:rsidRDefault="008F788D" w:rsidP="008F788D">
      <w:pPr>
        <w:pStyle w:val="Head2"/>
        <w:ind w:left="490" w:hangingChars="222" w:hanging="490"/>
        <w:jc w:val="both"/>
        <w:rPr>
          <w:rFonts w:ascii="微软雅黑" w:eastAsia="微软雅黑" w:hAnsi="微软雅黑" w:cs="微软雅黑"/>
          <w:b w:val="0"/>
          <w:sz w:val="18"/>
          <w:szCs w:val="22"/>
          <w:lang w:eastAsia="zh-CN"/>
        </w:rPr>
      </w:pPr>
      <w:r>
        <w:rPr>
          <w:noProof/>
        </w:rPr>
        <w:drawing>
          <wp:inline distT="0" distB="0" distL="0" distR="0" wp14:anchorId="3E15AF43" wp14:editId="3C45305F">
            <wp:extent cx="3048000" cy="10871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014A" w14:textId="7A3D5BCC" w:rsidR="0021364D" w:rsidRPr="0021364D" w:rsidRDefault="0021364D" w:rsidP="0021364D">
      <w:pPr>
        <w:pStyle w:val="Head2"/>
        <w:ind w:left="0" w:firstLine="0"/>
        <w:jc w:val="center"/>
        <w:rPr>
          <w:rStyle w:val="Label"/>
          <w:rFonts w:ascii="黑体" w:eastAsia="黑体" w:hAnsi="黑体"/>
          <w:lang w:eastAsia="zh-CN"/>
        </w:rPr>
      </w:pPr>
      <w:r w:rsidRPr="0021364D">
        <w:rPr>
          <w:rStyle w:val="Label"/>
          <w:rFonts w:ascii="黑体" w:eastAsia="黑体" w:hAnsi="黑体" w:hint="eastAsia"/>
          <w:sz w:val="18"/>
          <w:szCs w:val="18"/>
          <w:lang w:eastAsia="zh-CN"/>
          <w14:ligatures w14:val="standard"/>
        </w:rPr>
        <w:t>图</w:t>
      </w:r>
      <w:r w:rsidRPr="0021364D">
        <w:rPr>
          <w:rStyle w:val="Label"/>
          <w:rFonts w:ascii="黑体" w:eastAsia="黑体" w:hAnsi="黑体" w:hint="eastAsia"/>
          <w:sz w:val="18"/>
          <w:szCs w:val="18"/>
          <w:lang w:eastAsia="zh-CN"/>
          <w14:ligatures w14:val="standard"/>
        </w:rPr>
        <w:t>三</w:t>
      </w:r>
      <w:r w:rsidRPr="0021364D">
        <w:rPr>
          <w:rStyle w:val="Label"/>
          <w:rFonts w:ascii="黑体" w:eastAsia="黑体" w:hAnsi="黑体" w:hint="eastAsia"/>
          <w:sz w:val="18"/>
          <w:szCs w:val="18"/>
          <w:lang w:eastAsia="zh-CN"/>
          <w14:ligatures w14:val="standard"/>
        </w:rPr>
        <w:t>：任务</w:t>
      </w:r>
      <w:r w:rsidRPr="0021364D">
        <w:rPr>
          <w:rStyle w:val="Label"/>
          <w:rFonts w:ascii="黑体" w:eastAsia="黑体" w:hAnsi="黑体" w:hint="eastAsia"/>
          <w:sz w:val="18"/>
          <w:szCs w:val="18"/>
          <w:lang w:eastAsia="zh-CN"/>
          <w14:ligatures w14:val="standard"/>
        </w:rPr>
        <w:t>划分</w:t>
      </w:r>
    </w:p>
    <w:p w14:paraId="11AAFB8E" w14:textId="1DCAB89A" w:rsidR="005247E0" w:rsidRPr="008F788D" w:rsidRDefault="008F788D" w:rsidP="005247E0">
      <w:pPr>
        <w:pStyle w:val="Head2"/>
        <w:numPr>
          <w:ilvl w:val="1"/>
          <w:numId w:val="21"/>
        </w:numPr>
        <w:rPr>
          <w:rStyle w:val="Label"/>
          <w:lang w:eastAsia="zh-CN"/>
          <w14:ligatures w14:val="standard"/>
        </w:rPr>
      </w:pPr>
      <w:r>
        <w:rPr>
          <w:rStyle w:val="Label"/>
          <w:rFonts w:ascii="宋体" w:eastAsia="宋体" w:hAnsi="宋体" w:cs="宋体" w:hint="eastAsia"/>
          <w:lang w:eastAsia="zh-CN"/>
          <w14:ligatures w14:val="standard"/>
        </w:rPr>
        <w:t>两个子任务</w:t>
      </w:r>
    </w:p>
    <w:p w14:paraId="4B0CEAF5" w14:textId="0B67CF65" w:rsidR="008F788D" w:rsidRDefault="008F788D" w:rsidP="008F788D">
      <w:pPr>
        <w:pStyle w:val="Head2"/>
        <w:numPr>
          <w:ilvl w:val="2"/>
          <w:numId w:val="21"/>
        </w:numPr>
        <w:rPr>
          <w:rStyle w:val="Label"/>
          <w:rFonts w:eastAsia="宋体"/>
          <w:lang w:eastAsia="zh-CN"/>
          <w14:ligatures w14:val="standard"/>
        </w:rPr>
      </w:pPr>
      <w:r>
        <w:rPr>
          <w:rStyle w:val="Label"/>
          <w:rFonts w:eastAsia="宋体" w:hint="eastAsia"/>
          <w:lang w:eastAsia="zh-CN"/>
          <w14:ligatures w14:val="standard"/>
        </w:rPr>
        <w:t>域外检测任务</w:t>
      </w:r>
    </w:p>
    <w:p w14:paraId="195CFF17" w14:textId="1FB2CC21" w:rsidR="008F788D" w:rsidRPr="008F788D" w:rsidRDefault="008F788D" w:rsidP="008F788D">
      <w:pPr>
        <w:pStyle w:val="Head2"/>
        <w:ind w:left="0" w:firstLineChars="200" w:firstLine="360"/>
        <w:rPr>
          <w:rFonts w:ascii="微软雅黑" w:eastAsia="微软雅黑" w:hAnsi="微软雅黑" w:cs="微软雅黑" w:hint="eastAsia"/>
          <w:b w:val="0"/>
          <w:sz w:val="18"/>
          <w:szCs w:val="22"/>
          <w:lang w:eastAsia="zh-CN"/>
          <w14:ligatures w14:val="standard"/>
        </w:rPr>
      </w:pPr>
      <w:r w:rsidRPr="008F788D">
        <w:rPr>
          <w:rFonts w:ascii="微软雅黑" w:eastAsia="微软雅黑" w:hAnsi="微软雅黑" w:cs="微软雅黑" w:hint="eastAsia"/>
          <w:b w:val="0"/>
          <w:sz w:val="18"/>
          <w:szCs w:val="22"/>
          <w:lang w:eastAsia="zh-CN"/>
          <w14:ligatures w14:val="standard"/>
        </w:rPr>
        <w:t>对于域外检测任务：在</w:t>
      </w:r>
      <w:r w:rsidRPr="008F788D">
        <w:rPr>
          <w:rFonts w:ascii="微软雅黑" w:eastAsia="微软雅黑" w:hAnsi="微软雅黑" w:cs="微软雅黑"/>
          <w:b w:val="0"/>
          <w:sz w:val="18"/>
          <w:szCs w:val="22"/>
          <w:lang w:eastAsia="zh-CN"/>
          <w14:ligatures w14:val="standard"/>
        </w:rPr>
        <w:t xml:space="preserve"> a </w:t>
      </w:r>
      <w:r w:rsidRPr="008F788D">
        <w:rPr>
          <w:rFonts w:ascii="微软雅黑" w:eastAsia="微软雅黑" w:hAnsi="微软雅黑" w:cs="微软雅黑" w:hint="eastAsia"/>
          <w:b w:val="0"/>
          <w:sz w:val="18"/>
          <w:szCs w:val="22"/>
          <w:lang w:eastAsia="zh-CN"/>
          <w14:ligatures w14:val="standard"/>
        </w:rPr>
        <w:t>榜阶段，在</w:t>
      </w:r>
      <w:r w:rsidRPr="008F788D">
        <w:rPr>
          <w:rFonts w:ascii="微软雅黑" w:eastAsia="微软雅黑" w:hAnsi="微软雅黑" w:cs="微软雅黑"/>
          <w:b w:val="0"/>
          <w:sz w:val="18"/>
          <w:szCs w:val="22"/>
          <w:lang w:eastAsia="zh-CN"/>
          <w14:ligatures w14:val="standard"/>
        </w:rPr>
        <w:t xml:space="preserve"> LCQMC </w:t>
      </w:r>
      <w:r w:rsidRPr="008F788D">
        <w:rPr>
          <w:rFonts w:ascii="微软雅黑" w:eastAsia="微软雅黑" w:hAnsi="微软雅黑" w:cs="微软雅黑" w:hint="eastAsia"/>
          <w:b w:val="0"/>
          <w:sz w:val="18"/>
          <w:szCs w:val="22"/>
          <w:lang w:eastAsia="zh-CN"/>
          <w14:ligatures w14:val="standard"/>
        </w:rPr>
        <w:t>数据集中选择了</w:t>
      </w:r>
      <w:r w:rsidRPr="008F788D">
        <w:rPr>
          <w:rFonts w:ascii="微软雅黑" w:eastAsia="微软雅黑" w:hAnsi="微软雅黑" w:cs="微软雅黑"/>
          <w:b w:val="0"/>
          <w:sz w:val="18"/>
          <w:szCs w:val="22"/>
          <w:lang w:eastAsia="zh-CN"/>
          <w14:ligatures w14:val="standard"/>
        </w:rPr>
        <w:t>1000</w:t>
      </w:r>
      <w:r w:rsidRPr="008F788D">
        <w:rPr>
          <w:rFonts w:ascii="微软雅黑" w:eastAsia="微软雅黑" w:hAnsi="微软雅黑" w:cs="微软雅黑" w:hint="eastAsia"/>
          <w:b w:val="0"/>
          <w:sz w:val="18"/>
          <w:szCs w:val="22"/>
          <w:lang w:eastAsia="zh-CN"/>
          <w14:ligatures w14:val="standard"/>
        </w:rPr>
        <w:t>条左右数据作为</w:t>
      </w:r>
      <w:r w:rsidRPr="008F788D">
        <w:rPr>
          <w:rFonts w:ascii="微软雅黑" w:eastAsia="微软雅黑" w:hAnsi="微软雅黑" w:cs="微软雅黑"/>
          <w:b w:val="0"/>
          <w:sz w:val="18"/>
          <w:szCs w:val="22"/>
          <w:lang w:eastAsia="zh-CN"/>
          <w14:ligatures w14:val="standard"/>
        </w:rPr>
        <w:t xml:space="preserve"> Other </w:t>
      </w:r>
      <w:r w:rsidRPr="008F788D">
        <w:rPr>
          <w:rFonts w:ascii="微软雅黑" w:eastAsia="微软雅黑" w:hAnsi="微软雅黑" w:cs="微软雅黑" w:hint="eastAsia"/>
          <w:b w:val="0"/>
          <w:sz w:val="18"/>
          <w:szCs w:val="22"/>
          <w:lang w:eastAsia="zh-CN"/>
          <w14:ligatures w14:val="standard"/>
        </w:rPr>
        <w:t>数据的来源；在</w:t>
      </w:r>
      <w:r w:rsidRPr="008F788D">
        <w:rPr>
          <w:rFonts w:ascii="微软雅黑" w:eastAsia="微软雅黑" w:hAnsi="微软雅黑" w:cs="微软雅黑"/>
          <w:b w:val="0"/>
          <w:sz w:val="18"/>
          <w:szCs w:val="22"/>
          <w:lang w:eastAsia="zh-CN"/>
          <w14:ligatures w14:val="standard"/>
        </w:rPr>
        <w:t xml:space="preserve"> b </w:t>
      </w:r>
      <w:r w:rsidRPr="008F788D">
        <w:rPr>
          <w:rFonts w:ascii="微软雅黑" w:eastAsia="微软雅黑" w:hAnsi="微软雅黑" w:cs="微软雅黑" w:hint="eastAsia"/>
          <w:b w:val="0"/>
          <w:sz w:val="18"/>
          <w:szCs w:val="22"/>
          <w:lang w:eastAsia="zh-CN"/>
          <w14:ligatures w14:val="standard"/>
        </w:rPr>
        <w:t>榜阶段，把</w:t>
      </w:r>
      <w:r w:rsidRPr="008F788D">
        <w:rPr>
          <w:rFonts w:ascii="微软雅黑" w:eastAsia="微软雅黑" w:hAnsi="微软雅黑" w:cs="微软雅黑"/>
          <w:b w:val="0"/>
          <w:sz w:val="18"/>
          <w:szCs w:val="22"/>
          <w:lang w:eastAsia="zh-CN"/>
          <w14:ligatures w14:val="standard"/>
        </w:rPr>
        <w:t xml:space="preserve"> a </w:t>
      </w:r>
      <w:r w:rsidRPr="008F788D">
        <w:rPr>
          <w:rFonts w:ascii="微软雅黑" w:eastAsia="微软雅黑" w:hAnsi="微软雅黑" w:cs="微软雅黑" w:hint="eastAsia"/>
          <w:b w:val="0"/>
          <w:sz w:val="18"/>
          <w:szCs w:val="22"/>
          <w:lang w:eastAsia="zh-CN"/>
          <w14:ligatures w14:val="standard"/>
        </w:rPr>
        <w:t>榜阶段预测出的</w:t>
      </w:r>
      <w:r w:rsidRPr="008F788D">
        <w:rPr>
          <w:rFonts w:ascii="微软雅黑" w:eastAsia="微软雅黑" w:hAnsi="微软雅黑" w:cs="微软雅黑"/>
          <w:b w:val="0"/>
          <w:sz w:val="18"/>
          <w:szCs w:val="22"/>
          <w:lang w:eastAsia="zh-CN"/>
          <w14:ligatures w14:val="standard"/>
        </w:rPr>
        <w:t xml:space="preserve"> intent </w:t>
      </w:r>
      <w:r w:rsidRPr="008F788D">
        <w:rPr>
          <w:rFonts w:ascii="微软雅黑" w:eastAsia="微软雅黑" w:hAnsi="微软雅黑" w:cs="微软雅黑" w:hint="eastAsia"/>
          <w:b w:val="0"/>
          <w:sz w:val="18"/>
          <w:szCs w:val="22"/>
          <w:lang w:eastAsia="zh-CN"/>
          <w14:ligatures w14:val="standard"/>
        </w:rPr>
        <w:t>为</w:t>
      </w:r>
      <w:r w:rsidRPr="008F788D">
        <w:rPr>
          <w:rFonts w:ascii="微软雅黑" w:eastAsia="微软雅黑" w:hAnsi="微软雅黑" w:cs="微软雅黑"/>
          <w:b w:val="0"/>
          <w:sz w:val="18"/>
          <w:szCs w:val="22"/>
          <w:lang w:eastAsia="zh-CN"/>
          <w14:ligatures w14:val="standard"/>
        </w:rPr>
        <w:t xml:space="preserve"> Other </w:t>
      </w:r>
      <w:r w:rsidRPr="008F788D">
        <w:rPr>
          <w:rFonts w:ascii="微软雅黑" w:eastAsia="微软雅黑" w:hAnsi="微软雅黑" w:cs="微软雅黑" w:hint="eastAsia"/>
          <w:b w:val="0"/>
          <w:sz w:val="18"/>
          <w:szCs w:val="22"/>
          <w:lang w:eastAsia="zh-CN"/>
          <w14:ligatures w14:val="standard"/>
        </w:rPr>
        <w:t>的数据加上</w:t>
      </w:r>
      <w:r w:rsidRPr="008F788D">
        <w:rPr>
          <w:rFonts w:ascii="微软雅黑" w:eastAsia="微软雅黑" w:hAnsi="微软雅黑" w:cs="微软雅黑"/>
          <w:b w:val="0"/>
          <w:sz w:val="18"/>
          <w:szCs w:val="22"/>
          <w:lang w:eastAsia="zh-CN"/>
          <w14:ligatures w14:val="standard"/>
        </w:rPr>
        <w:t xml:space="preserve"> LCQMC </w:t>
      </w:r>
      <w:r w:rsidRPr="008F788D">
        <w:rPr>
          <w:rFonts w:ascii="微软雅黑" w:eastAsia="微软雅黑" w:hAnsi="微软雅黑" w:cs="微软雅黑" w:hint="eastAsia"/>
          <w:b w:val="0"/>
          <w:sz w:val="18"/>
          <w:szCs w:val="22"/>
          <w:lang w:eastAsia="zh-CN"/>
          <w14:ligatures w14:val="standard"/>
        </w:rPr>
        <w:t>数据集中选择出</w:t>
      </w:r>
      <w:r w:rsidRPr="008F788D">
        <w:rPr>
          <w:rFonts w:ascii="微软雅黑" w:eastAsia="微软雅黑" w:hAnsi="微软雅黑" w:cs="微软雅黑"/>
          <w:b w:val="0"/>
          <w:sz w:val="18"/>
          <w:szCs w:val="22"/>
          <w:lang w:eastAsia="zh-CN"/>
          <w14:ligatures w14:val="standard"/>
        </w:rPr>
        <w:t>500</w:t>
      </w:r>
      <w:r w:rsidRPr="008F788D">
        <w:rPr>
          <w:rFonts w:ascii="微软雅黑" w:eastAsia="微软雅黑" w:hAnsi="微软雅黑" w:cs="微软雅黑" w:hint="eastAsia"/>
          <w:b w:val="0"/>
          <w:sz w:val="18"/>
          <w:szCs w:val="22"/>
          <w:lang w:eastAsia="zh-CN"/>
          <w14:ligatures w14:val="standard"/>
        </w:rPr>
        <w:t>条数据一起作为训练集的</w:t>
      </w:r>
      <w:r w:rsidRPr="008F788D">
        <w:rPr>
          <w:rFonts w:ascii="微软雅黑" w:eastAsia="微软雅黑" w:hAnsi="微软雅黑" w:cs="微软雅黑"/>
          <w:b w:val="0"/>
          <w:sz w:val="18"/>
          <w:szCs w:val="22"/>
          <w:lang w:eastAsia="zh-CN"/>
          <w14:ligatures w14:val="standard"/>
        </w:rPr>
        <w:t xml:space="preserve"> intent </w:t>
      </w:r>
      <w:r w:rsidRPr="008F788D">
        <w:rPr>
          <w:rFonts w:ascii="微软雅黑" w:eastAsia="微软雅黑" w:hAnsi="微软雅黑" w:cs="微软雅黑" w:hint="eastAsia"/>
          <w:b w:val="0"/>
          <w:sz w:val="18"/>
          <w:szCs w:val="22"/>
          <w:lang w:eastAsia="zh-CN"/>
          <w14:ligatures w14:val="standard"/>
        </w:rPr>
        <w:t>为</w:t>
      </w:r>
      <w:r w:rsidRPr="008F788D">
        <w:rPr>
          <w:rFonts w:ascii="微软雅黑" w:eastAsia="微软雅黑" w:hAnsi="微软雅黑" w:cs="微软雅黑"/>
          <w:b w:val="0"/>
          <w:sz w:val="18"/>
          <w:szCs w:val="22"/>
          <w:lang w:eastAsia="zh-CN"/>
          <w14:ligatures w14:val="standard"/>
        </w:rPr>
        <w:t xml:space="preserve"> Other </w:t>
      </w:r>
      <w:r w:rsidRPr="008F788D">
        <w:rPr>
          <w:rFonts w:ascii="微软雅黑" w:eastAsia="微软雅黑" w:hAnsi="微软雅黑" w:cs="微软雅黑" w:hint="eastAsia"/>
          <w:b w:val="0"/>
          <w:sz w:val="18"/>
          <w:szCs w:val="22"/>
          <w:lang w:eastAsia="zh-CN"/>
          <w14:ligatures w14:val="standard"/>
        </w:rPr>
        <w:t>类进行训练</w:t>
      </w:r>
      <w:r>
        <w:rPr>
          <w:rFonts w:ascii="微软雅黑" w:eastAsia="微软雅黑" w:hAnsi="微软雅黑" w:cs="微软雅黑" w:hint="eastAsia"/>
          <w:b w:val="0"/>
          <w:sz w:val="18"/>
          <w:szCs w:val="22"/>
          <w:lang w:eastAsia="zh-CN"/>
          <w14:ligatures w14:val="standard"/>
        </w:rPr>
        <w:t>。</w:t>
      </w:r>
    </w:p>
    <w:p w14:paraId="4F9DCF10" w14:textId="294DDF5D" w:rsidR="008F788D" w:rsidRPr="008F788D" w:rsidRDefault="008F788D" w:rsidP="008F788D">
      <w:pPr>
        <w:pStyle w:val="Head2"/>
        <w:numPr>
          <w:ilvl w:val="2"/>
          <w:numId w:val="21"/>
        </w:numPr>
        <w:rPr>
          <w:rStyle w:val="Label"/>
          <w:lang w:eastAsia="zh-CN"/>
          <w14:ligatures w14:val="standard"/>
        </w:rPr>
      </w:pPr>
      <w:r>
        <w:rPr>
          <w:rStyle w:val="Label"/>
          <w:rFonts w:eastAsia="宋体" w:hint="eastAsia"/>
          <w:lang w:eastAsia="zh-CN"/>
          <w14:ligatures w14:val="standard"/>
        </w:rPr>
        <w:t>小样本检测任务</w:t>
      </w:r>
    </w:p>
    <w:p w14:paraId="058A10C1" w14:textId="1CF06F36" w:rsidR="008F788D" w:rsidRPr="008F788D" w:rsidRDefault="008F788D" w:rsidP="008F788D">
      <w:pPr>
        <w:pStyle w:val="Head2"/>
        <w:ind w:left="0" w:firstLineChars="200" w:firstLine="360"/>
        <w:rPr>
          <w:rFonts w:ascii="微软雅黑" w:eastAsia="微软雅黑" w:hAnsi="微软雅黑" w:cs="微软雅黑" w:hint="eastAsia"/>
          <w:b w:val="0"/>
          <w:sz w:val="18"/>
          <w:szCs w:val="22"/>
          <w:lang w:eastAsia="zh-CN"/>
          <w14:ligatures w14:val="standard"/>
        </w:rPr>
      </w:pPr>
      <w:r w:rsidRPr="008F788D">
        <w:rPr>
          <w:rFonts w:ascii="微软雅黑" w:eastAsia="微软雅黑" w:hAnsi="微软雅黑" w:cs="微软雅黑" w:hint="eastAsia"/>
          <w:b w:val="0"/>
          <w:sz w:val="18"/>
          <w:szCs w:val="22"/>
          <w:lang w:eastAsia="zh-CN"/>
          <w14:ligatures w14:val="standard"/>
        </w:rPr>
        <w:t>意图为</w:t>
      </w:r>
      <w:r w:rsidRPr="008F788D">
        <w:rPr>
          <w:rFonts w:ascii="微软雅黑" w:eastAsia="微软雅黑" w:hAnsi="微软雅黑" w:cs="微软雅黑"/>
          <w:b w:val="0"/>
          <w:sz w:val="18"/>
          <w:szCs w:val="22"/>
          <w:lang w:eastAsia="zh-CN"/>
          <w14:ligatures w14:val="standard"/>
        </w:rPr>
        <w:t xml:space="preserve"> Audio-Play </w:t>
      </w:r>
      <w:r w:rsidRPr="008F788D">
        <w:rPr>
          <w:rFonts w:ascii="微软雅黑" w:eastAsia="微软雅黑" w:hAnsi="微软雅黑" w:cs="微软雅黑" w:hint="eastAsia"/>
          <w:b w:val="0"/>
          <w:sz w:val="18"/>
          <w:szCs w:val="22"/>
          <w:lang w:eastAsia="zh-CN"/>
          <w14:ligatures w14:val="standard"/>
        </w:rPr>
        <w:t>和</w:t>
      </w:r>
      <w:r w:rsidRPr="008F788D">
        <w:rPr>
          <w:rFonts w:ascii="微软雅黑" w:eastAsia="微软雅黑" w:hAnsi="微软雅黑" w:cs="微软雅黑"/>
          <w:b w:val="0"/>
          <w:sz w:val="18"/>
          <w:szCs w:val="22"/>
          <w:lang w:eastAsia="zh-CN"/>
          <w14:ligatures w14:val="standard"/>
        </w:rPr>
        <w:t xml:space="preserve"> TVProgram</w:t>
      </w:r>
      <w:r>
        <w:rPr>
          <w:rFonts w:ascii="微软雅黑" w:eastAsia="微软雅黑" w:hAnsi="微软雅黑" w:cs="微软雅黑"/>
          <w:b w:val="0"/>
          <w:sz w:val="18"/>
          <w:szCs w:val="22"/>
          <w:lang w:eastAsia="zh-CN"/>
          <w14:ligatures w14:val="standard"/>
        </w:rPr>
        <w:t>-</w:t>
      </w:r>
      <w:r w:rsidRPr="008F788D">
        <w:rPr>
          <w:rFonts w:ascii="微软雅黑" w:eastAsia="微软雅黑" w:hAnsi="微软雅黑" w:cs="微软雅黑"/>
          <w:b w:val="0"/>
          <w:sz w:val="18"/>
          <w:szCs w:val="22"/>
          <w:lang w:eastAsia="zh-CN"/>
          <w14:ligatures w14:val="standard"/>
        </w:rPr>
        <w:t xml:space="preserve">Play </w:t>
      </w:r>
      <w:r w:rsidRPr="008F788D">
        <w:rPr>
          <w:rFonts w:ascii="微软雅黑" w:eastAsia="微软雅黑" w:hAnsi="微软雅黑" w:cs="微软雅黑" w:hint="eastAsia"/>
          <w:b w:val="0"/>
          <w:sz w:val="18"/>
          <w:szCs w:val="22"/>
          <w:lang w:eastAsia="zh-CN"/>
          <w14:ligatures w14:val="standard"/>
        </w:rPr>
        <w:t>这两个意图是小样本数据，在原始训练集中分别为</w:t>
      </w:r>
      <w:r w:rsidRPr="008F788D">
        <w:rPr>
          <w:rFonts w:ascii="微软雅黑" w:eastAsia="微软雅黑" w:hAnsi="微软雅黑" w:cs="微软雅黑"/>
          <w:b w:val="0"/>
          <w:sz w:val="18"/>
          <w:szCs w:val="22"/>
          <w:lang w:eastAsia="zh-CN"/>
          <w14:ligatures w14:val="standard"/>
        </w:rPr>
        <w:t>50</w:t>
      </w:r>
      <w:r w:rsidRPr="008F788D">
        <w:rPr>
          <w:rFonts w:ascii="微软雅黑" w:eastAsia="微软雅黑" w:hAnsi="微软雅黑" w:cs="微软雅黑" w:hint="eastAsia"/>
          <w:b w:val="0"/>
          <w:sz w:val="18"/>
          <w:szCs w:val="22"/>
          <w:lang w:eastAsia="zh-CN"/>
          <w14:ligatures w14:val="standard"/>
        </w:rPr>
        <w:t>条。解决方法：对小样本意图数据进行数据增强，使其数量接近基本任务数据的</w:t>
      </w:r>
      <w:r w:rsidRPr="008F788D">
        <w:rPr>
          <w:rFonts w:ascii="微软雅黑" w:eastAsia="微软雅黑" w:hAnsi="微软雅黑" w:cs="微软雅黑"/>
          <w:b w:val="0"/>
          <w:sz w:val="18"/>
          <w:szCs w:val="22"/>
          <w:lang w:eastAsia="zh-CN"/>
          <w14:ligatures w14:val="standard"/>
        </w:rPr>
        <w:t>1000</w:t>
      </w:r>
      <w:r w:rsidRPr="008F788D">
        <w:rPr>
          <w:rFonts w:ascii="微软雅黑" w:eastAsia="微软雅黑" w:hAnsi="微软雅黑" w:cs="微软雅黑" w:hint="eastAsia"/>
          <w:b w:val="0"/>
          <w:sz w:val="18"/>
          <w:szCs w:val="22"/>
          <w:lang w:eastAsia="zh-CN"/>
          <w14:ligatures w14:val="standard"/>
        </w:rPr>
        <w:t>条左右</w:t>
      </w:r>
    </w:p>
    <w:p w14:paraId="2B7EB04E" w14:textId="4EE72DC1" w:rsidR="008F788D" w:rsidRDefault="008F788D" w:rsidP="008F788D">
      <w:pPr>
        <w:pStyle w:val="Head2"/>
        <w:ind w:left="0" w:firstLineChars="200" w:firstLine="360"/>
        <w:rPr>
          <w:rFonts w:ascii="微软雅黑" w:eastAsia="微软雅黑" w:hAnsi="微软雅黑" w:cs="微软雅黑"/>
          <w:b w:val="0"/>
          <w:sz w:val="18"/>
          <w:szCs w:val="22"/>
          <w:lang w:eastAsia="zh-CN"/>
          <w14:ligatures w14:val="standard"/>
        </w:rPr>
      </w:pPr>
      <w:r w:rsidRPr="008F788D">
        <w:rPr>
          <w:rFonts w:ascii="微软雅黑" w:eastAsia="微软雅黑" w:hAnsi="微软雅黑" w:cs="微软雅黑" w:hint="eastAsia"/>
          <w:b w:val="0"/>
          <w:sz w:val="18"/>
          <w:szCs w:val="22"/>
          <w:lang w:eastAsia="zh-CN"/>
          <w14:ligatures w14:val="standard"/>
        </w:rPr>
        <w:t>具体做法：举例来说，对于</w:t>
      </w:r>
      <w:r w:rsidRPr="008F788D">
        <w:rPr>
          <w:rFonts w:ascii="微软雅黑" w:eastAsia="微软雅黑" w:hAnsi="微软雅黑" w:cs="微软雅黑"/>
          <w:b w:val="0"/>
          <w:sz w:val="18"/>
          <w:szCs w:val="22"/>
          <w:lang w:eastAsia="zh-CN"/>
          <w14:ligatures w14:val="standard"/>
        </w:rPr>
        <w:t xml:space="preserve"> Audio-Play </w:t>
      </w:r>
      <w:r w:rsidRPr="008F788D">
        <w:rPr>
          <w:rFonts w:ascii="微软雅黑" w:eastAsia="微软雅黑" w:hAnsi="微软雅黑" w:cs="微软雅黑" w:hint="eastAsia"/>
          <w:b w:val="0"/>
          <w:sz w:val="18"/>
          <w:szCs w:val="22"/>
          <w:lang w:eastAsia="zh-CN"/>
          <w14:ligatures w14:val="standard"/>
        </w:rPr>
        <w:t>而言，先统计出各个槽位可能的槽值，然后对于每一条小样本数据随机替换槽值得到</w:t>
      </w:r>
      <w:r w:rsidRPr="008F788D">
        <w:rPr>
          <w:rFonts w:ascii="微软雅黑" w:eastAsia="微软雅黑" w:hAnsi="微软雅黑" w:cs="微软雅黑"/>
          <w:b w:val="0"/>
          <w:sz w:val="18"/>
          <w:szCs w:val="22"/>
          <w:lang w:eastAsia="zh-CN"/>
          <w14:ligatures w14:val="standard"/>
        </w:rPr>
        <w:t>“</w:t>
      </w:r>
      <w:r w:rsidRPr="008F788D">
        <w:rPr>
          <w:rFonts w:ascii="微软雅黑" w:eastAsia="微软雅黑" w:hAnsi="微软雅黑" w:cs="微软雅黑" w:hint="eastAsia"/>
          <w:b w:val="0"/>
          <w:sz w:val="18"/>
          <w:szCs w:val="22"/>
          <w:lang w:eastAsia="zh-CN"/>
          <w14:ligatures w14:val="standard"/>
        </w:rPr>
        <w:t>新的数据”</w:t>
      </w:r>
    </w:p>
    <w:p w14:paraId="15D3155D" w14:textId="5DE758DD" w:rsidR="008F788D" w:rsidRDefault="008F788D" w:rsidP="008F788D">
      <w:pPr>
        <w:pStyle w:val="Head2"/>
        <w:ind w:hangingChars="222"/>
        <w:rPr>
          <w:rFonts w:ascii="微软雅黑" w:eastAsia="微软雅黑" w:hAnsi="微软雅黑" w:cs="微软雅黑"/>
          <w:b w:val="0"/>
          <w:sz w:val="18"/>
          <w:szCs w:val="22"/>
          <w:lang w:eastAsia="zh-CN"/>
          <w14:ligatures w14:val="standard"/>
        </w:rPr>
      </w:pPr>
    </w:p>
    <w:p w14:paraId="4B3910AB" w14:textId="38FD8D7E" w:rsidR="008F788D" w:rsidRPr="008F788D" w:rsidRDefault="008F788D" w:rsidP="008F788D">
      <w:pPr>
        <w:pStyle w:val="Head2"/>
        <w:numPr>
          <w:ilvl w:val="1"/>
          <w:numId w:val="21"/>
        </w:numPr>
        <w:rPr>
          <w:rStyle w:val="Label"/>
          <w:lang w:eastAsia="zh-CN"/>
          <w14:ligatures w14:val="standard"/>
        </w:rPr>
      </w:pPr>
      <w:r>
        <w:rPr>
          <w:rStyle w:val="Label"/>
          <w:rFonts w:ascii="宋体" w:eastAsia="宋体" w:hAnsi="宋体" w:cs="宋体" w:hint="eastAsia"/>
          <w:lang w:eastAsia="zh-CN"/>
          <w14:ligatures w14:val="standard"/>
        </w:rPr>
        <w:t>数据预处理</w:t>
      </w:r>
    </w:p>
    <w:p w14:paraId="4554DA25" w14:textId="49023E1D" w:rsidR="008F788D" w:rsidRDefault="0009324D" w:rsidP="008F788D">
      <w:pPr>
        <w:pStyle w:val="Head2"/>
        <w:numPr>
          <w:ilvl w:val="2"/>
          <w:numId w:val="21"/>
        </w:numPr>
        <w:rPr>
          <w:rStyle w:val="Label"/>
          <w:rFonts w:eastAsia="宋体"/>
          <w:lang w:eastAsia="zh-CN"/>
          <w14:ligatures w14:val="standard"/>
        </w:rPr>
      </w:pPr>
      <w:r>
        <w:rPr>
          <w:rStyle w:val="Label"/>
          <w:rFonts w:eastAsia="宋体" w:hint="eastAsia"/>
          <w:lang w:eastAsia="zh-CN"/>
          <w14:ligatures w14:val="standard"/>
        </w:rPr>
        <w:t>标准槽填充的少量不匹配</w:t>
      </w:r>
    </w:p>
    <w:p w14:paraId="39B76C85" w14:textId="77777777" w:rsidR="008F788D" w:rsidRPr="008F788D" w:rsidRDefault="008F788D" w:rsidP="008F788D">
      <w:pPr>
        <w:pStyle w:val="Head2"/>
        <w:ind w:left="0" w:firstLineChars="200" w:firstLine="360"/>
        <w:rPr>
          <w:rFonts w:ascii="微软雅黑" w:eastAsia="微软雅黑" w:hAnsi="微软雅黑" w:cs="微软雅黑"/>
          <w:b w:val="0"/>
          <w:sz w:val="18"/>
          <w:szCs w:val="22"/>
          <w:lang w:eastAsia="zh-CN"/>
          <w14:ligatures w14:val="standard"/>
        </w:rPr>
      </w:pPr>
      <w:r w:rsidRPr="008F788D">
        <w:rPr>
          <w:rFonts w:ascii="微软雅黑" w:eastAsia="微软雅黑" w:hAnsi="微软雅黑" w:cs="微软雅黑" w:hint="eastAsia"/>
          <w:b w:val="0"/>
          <w:sz w:val="18"/>
          <w:szCs w:val="22"/>
          <w:lang w:eastAsia="zh-CN"/>
          <w14:ligatures w14:val="standard"/>
        </w:rPr>
        <w:t>在处理标准槽填充时，有些槽标签虽然在大部分训练数据中都是可完全匹配的，但是仍然存在少量不完全匹配槽标签，例如：对话句中出现的是港片、韩剧、美剧、内地等词汇时，对应的槽值标注却是香港、韩国、美国、大陆等</w:t>
      </w:r>
    </w:p>
    <w:p w14:paraId="4CCAFB17" w14:textId="77777777" w:rsidR="008F788D" w:rsidRPr="008F788D" w:rsidRDefault="008F788D" w:rsidP="008F788D">
      <w:pPr>
        <w:pStyle w:val="Head2"/>
        <w:ind w:left="0" w:firstLine="0"/>
        <w:rPr>
          <w:rFonts w:ascii="微软雅黑" w:eastAsia="微软雅黑" w:hAnsi="微软雅黑" w:cs="微软雅黑"/>
          <w:b w:val="0"/>
          <w:sz w:val="18"/>
          <w:szCs w:val="22"/>
          <w:lang w:eastAsia="zh-CN"/>
          <w14:ligatures w14:val="standard"/>
        </w:rPr>
      </w:pPr>
      <w:r w:rsidRPr="008F788D">
        <w:rPr>
          <w:rFonts w:ascii="微软雅黑" w:eastAsia="微软雅黑" w:hAnsi="微软雅黑" w:cs="微软雅黑" w:hint="eastAsia"/>
          <w:b w:val="0"/>
          <w:sz w:val="18"/>
          <w:szCs w:val="22"/>
          <w:lang w:eastAsia="zh-CN"/>
          <w14:ligatures w14:val="standard"/>
        </w:rPr>
        <w:t>解决方案：</w:t>
      </w:r>
    </w:p>
    <w:p w14:paraId="7229FAD4" w14:textId="2B0CD112" w:rsidR="008F788D" w:rsidRPr="008F788D" w:rsidRDefault="008F788D" w:rsidP="008F788D">
      <w:pPr>
        <w:pStyle w:val="Head2"/>
        <w:ind w:left="0" w:firstLine="0"/>
        <w:rPr>
          <w:rFonts w:ascii="微软雅黑" w:eastAsia="微软雅黑" w:hAnsi="微软雅黑" w:cs="微软雅黑"/>
          <w:b w:val="0"/>
          <w:sz w:val="18"/>
          <w:szCs w:val="22"/>
          <w:lang w:eastAsia="zh-CN"/>
        </w:rPr>
      </w:pPr>
      <w:r w:rsidRPr="008F788D">
        <w:rPr>
          <w:rFonts w:ascii="微软雅黑" w:eastAsia="微软雅黑" w:hAnsi="微软雅黑" w:cs="微软雅黑"/>
          <w:b w:val="0"/>
          <w:sz w:val="18"/>
          <w:szCs w:val="22"/>
          <w:lang w:eastAsia="zh-CN"/>
          <w14:ligatures w14:val="standard"/>
        </w:rPr>
        <w:t xml:space="preserve">      </w:t>
      </w:r>
      <w:r w:rsidRPr="008F788D">
        <w:rPr>
          <w:rFonts w:ascii="微软雅黑" w:eastAsia="微软雅黑" w:hAnsi="微软雅黑" w:cs="微软雅黑" w:hint="eastAsia"/>
          <w:b w:val="0"/>
          <w:sz w:val="18"/>
          <w:szCs w:val="22"/>
          <w:lang w:eastAsia="zh-CN"/>
          <w14:ligatures w14:val="standard"/>
        </w:rPr>
        <w:t>提前准备一个映射字典</w:t>
      </w:r>
      <w:r w:rsidRPr="008F788D">
        <w:rPr>
          <w:rFonts w:ascii="微软雅黑" w:eastAsia="微软雅黑" w:hAnsi="微软雅黑" w:cs="微软雅黑"/>
          <w:b w:val="0"/>
          <w:sz w:val="18"/>
          <w:szCs w:val="22"/>
          <w:lang w:eastAsia="zh-CN"/>
          <w14:ligatures w14:val="standard"/>
        </w:rPr>
        <w:t xml:space="preserve"> </w:t>
      </w:r>
      <w:r>
        <w:rPr>
          <w:rFonts w:ascii="微软雅黑" w:eastAsia="微软雅黑" w:hAnsi="微软雅黑" w:cs="微软雅黑" w:hint="eastAsia"/>
          <w:b w:val="0"/>
          <w:sz w:val="18"/>
          <w:szCs w:val="22"/>
          <w:lang w:eastAsia="zh-CN"/>
          <w14:ligatures w14:val="standard"/>
        </w:rPr>
        <w:t>region</w:t>
      </w:r>
      <w:r>
        <w:rPr>
          <w:rFonts w:ascii="微软雅黑" w:eastAsia="微软雅黑" w:hAnsi="微软雅黑" w:cs="微软雅黑"/>
          <w:b w:val="0"/>
          <w:sz w:val="18"/>
          <w:szCs w:val="22"/>
          <w:lang w:eastAsia="zh-CN"/>
          <w14:ligatures w14:val="standard"/>
        </w:rPr>
        <w:t>_</w:t>
      </w:r>
      <w:r w:rsidRPr="008F788D">
        <w:rPr>
          <w:rFonts w:ascii="微软雅黑" w:eastAsia="微软雅黑" w:hAnsi="微软雅黑" w:cs="微软雅黑"/>
          <w:b w:val="0"/>
          <w:sz w:val="18"/>
          <w:szCs w:val="22"/>
          <w:lang w:eastAsia="zh-CN"/>
          <w14:ligatures w14:val="standard"/>
        </w:rPr>
        <w:t>dic.json</w:t>
      </w:r>
      <w:r w:rsidRPr="008F788D">
        <w:rPr>
          <w:rFonts w:ascii="微软雅黑" w:eastAsia="微软雅黑" w:hAnsi="微软雅黑" w:cs="微软雅黑" w:hint="eastAsia"/>
          <w:b w:val="0"/>
          <w:sz w:val="18"/>
          <w:szCs w:val="22"/>
          <w:lang w:eastAsia="zh-CN"/>
          <w14:ligatures w14:val="standard"/>
        </w:rPr>
        <w:t>，例如：</w:t>
      </w:r>
      <w:r w:rsidRPr="008F788D">
        <w:rPr>
          <w:rFonts w:ascii="微软雅黑" w:eastAsia="微软雅黑" w:hAnsi="微软雅黑" w:cs="微软雅黑"/>
          <w:b w:val="0"/>
          <w:sz w:val="18"/>
          <w:szCs w:val="22"/>
          <w:lang w:eastAsia="zh-CN"/>
          <w14:ligatures w14:val="standard"/>
        </w:rPr>
        <w:t>“</w:t>
      </w:r>
      <w:r w:rsidRPr="008F788D">
        <w:rPr>
          <w:rFonts w:ascii="微软雅黑" w:eastAsia="微软雅黑" w:hAnsi="微软雅黑" w:cs="微软雅黑" w:hint="eastAsia"/>
          <w:b w:val="0"/>
          <w:sz w:val="18"/>
          <w:szCs w:val="22"/>
          <w:lang w:eastAsia="zh-CN"/>
          <w14:ligatures w14:val="standard"/>
        </w:rPr>
        <w:t>美国</w:t>
      </w:r>
      <w:r w:rsidRPr="008F788D">
        <w:rPr>
          <w:rFonts w:ascii="微软雅黑" w:eastAsia="微软雅黑" w:hAnsi="微软雅黑" w:cs="微软雅黑"/>
          <w:b w:val="0"/>
          <w:sz w:val="18"/>
          <w:szCs w:val="22"/>
          <w:lang w:eastAsia="zh-CN"/>
          <w14:ligatures w14:val="standard"/>
        </w:rPr>
        <w:t>”: [“</w:t>
      </w:r>
      <w:r w:rsidRPr="008F788D">
        <w:rPr>
          <w:rFonts w:ascii="微软雅黑" w:eastAsia="微软雅黑" w:hAnsi="微软雅黑" w:cs="微软雅黑" w:hint="eastAsia"/>
          <w:b w:val="0"/>
          <w:sz w:val="18"/>
          <w:szCs w:val="22"/>
          <w:lang w:eastAsia="zh-CN"/>
          <w14:ligatures w14:val="standard"/>
        </w:rPr>
        <w:t>美片</w:t>
      </w:r>
      <w:r w:rsidRPr="008F788D">
        <w:rPr>
          <w:rFonts w:ascii="微软雅黑" w:eastAsia="微软雅黑" w:hAnsi="微软雅黑" w:cs="微软雅黑"/>
          <w:b w:val="0"/>
          <w:sz w:val="18"/>
          <w:szCs w:val="22"/>
          <w:lang w:eastAsia="zh-CN"/>
          <w14:ligatures w14:val="standard"/>
        </w:rPr>
        <w:t>”, “</w:t>
      </w:r>
      <w:r w:rsidRPr="008F788D">
        <w:rPr>
          <w:rFonts w:ascii="微软雅黑" w:eastAsia="微软雅黑" w:hAnsi="微软雅黑" w:cs="微软雅黑" w:hint="eastAsia"/>
          <w:b w:val="0"/>
          <w:sz w:val="18"/>
          <w:szCs w:val="22"/>
          <w:lang w:eastAsia="zh-CN"/>
          <w14:ligatures w14:val="standard"/>
        </w:rPr>
        <w:t>美剧</w:t>
      </w:r>
      <w:r w:rsidRPr="008F788D">
        <w:rPr>
          <w:rFonts w:ascii="微软雅黑" w:eastAsia="微软雅黑" w:hAnsi="微软雅黑" w:cs="微软雅黑"/>
          <w:b w:val="0"/>
          <w:sz w:val="18"/>
          <w:szCs w:val="22"/>
          <w:lang w:eastAsia="zh-CN"/>
          <w14:ligatures w14:val="standard"/>
        </w:rPr>
        <w:t>”]</w:t>
      </w:r>
      <w:r w:rsidRPr="008F788D">
        <w:rPr>
          <w:rFonts w:ascii="微软雅黑" w:eastAsia="微软雅黑" w:hAnsi="微软雅黑" w:cs="微软雅黑" w:hint="eastAsia"/>
          <w:b w:val="0"/>
          <w:sz w:val="18"/>
          <w:szCs w:val="22"/>
          <w:lang w:eastAsia="zh-CN"/>
          <w14:ligatures w14:val="standard"/>
        </w:rPr>
        <w:t>，在处理训练数据的时候，如果遇到槽值出现在映射字典中，则对其进行槽标注的时候需要先进行转换</w:t>
      </w:r>
      <w:r>
        <w:rPr>
          <w:rFonts w:ascii="微软雅黑" w:eastAsia="微软雅黑" w:hAnsi="微软雅黑" w:cs="微软雅黑" w:hint="eastAsia"/>
          <w:b w:val="0"/>
          <w:sz w:val="18"/>
          <w:szCs w:val="22"/>
          <w:lang w:eastAsia="zh-CN"/>
          <w14:ligatures w14:val="standard"/>
        </w:rPr>
        <w:t>。</w:t>
      </w:r>
    </w:p>
    <w:p w14:paraId="443B042C" w14:textId="77777777" w:rsidR="008F788D" w:rsidRPr="008F788D" w:rsidRDefault="008F788D" w:rsidP="008F788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宋体" w:hAnsi="Courier New" w:cs="Courier New"/>
          <w:color w:val="F5F0E6"/>
          <w:sz w:val="24"/>
          <w:szCs w:val="24"/>
          <w:lang w:eastAsia="zh-CN"/>
        </w:rPr>
      </w:pPr>
      <w:r w:rsidRPr="008F788D">
        <w:rPr>
          <w:rFonts w:ascii="Courier New" w:eastAsia="宋体" w:hAnsi="Courier New" w:cs="Courier New"/>
          <w:color w:val="FD971F"/>
          <w:sz w:val="24"/>
          <w:szCs w:val="24"/>
          <w:lang w:eastAsia="zh-CN"/>
        </w:rPr>
        <w:t>{</w:t>
      </w:r>
      <w:r w:rsidRPr="008F788D">
        <w:rPr>
          <w:rFonts w:ascii="Courier New" w:eastAsia="宋体" w:hAnsi="Courier New" w:cs="Courier New"/>
          <w:color w:val="FD971F"/>
          <w:sz w:val="24"/>
          <w:szCs w:val="24"/>
          <w:lang w:eastAsia="zh-CN"/>
        </w:rPr>
        <w:br/>
        <w:t xml:space="preserve">  </w:t>
      </w:r>
      <w:r w:rsidRPr="008F788D">
        <w:rPr>
          <w:rFonts w:ascii="Courier New" w:eastAsia="宋体" w:hAnsi="Courier New" w:cs="Courier New"/>
          <w:color w:val="7D7AFF"/>
          <w:sz w:val="24"/>
          <w:szCs w:val="24"/>
          <w:lang w:eastAsia="zh-CN"/>
        </w:rPr>
        <w:t>"</w:t>
      </w:r>
      <w:r w:rsidRPr="008F788D">
        <w:rPr>
          <w:rFonts w:ascii="宋体" w:eastAsia="宋体" w:hAnsi="宋体" w:cs="Courier New" w:hint="eastAsia"/>
          <w:color w:val="7D7AFF"/>
          <w:sz w:val="24"/>
          <w:szCs w:val="24"/>
          <w:lang w:eastAsia="zh-CN"/>
        </w:rPr>
        <w:t>美国</w:t>
      </w:r>
      <w:r w:rsidRPr="008F788D">
        <w:rPr>
          <w:rFonts w:ascii="Courier New" w:eastAsia="宋体" w:hAnsi="Courier New" w:cs="Courier New"/>
          <w:color w:val="7D7AFF"/>
          <w:sz w:val="24"/>
          <w:szCs w:val="24"/>
          <w:lang w:eastAsia="zh-CN"/>
        </w:rPr>
        <w:t>"</w:t>
      </w:r>
      <w:r w:rsidRPr="008F788D">
        <w:rPr>
          <w:rFonts w:ascii="Courier New" w:eastAsia="宋体" w:hAnsi="Courier New" w:cs="Courier New"/>
          <w:color w:val="F5F0E6"/>
          <w:sz w:val="24"/>
          <w:szCs w:val="24"/>
          <w:lang w:eastAsia="zh-CN"/>
        </w:rPr>
        <w:t xml:space="preserve">: </w:t>
      </w:r>
      <w:r w:rsidRPr="008F788D">
        <w:rPr>
          <w:rFonts w:ascii="Courier New" w:eastAsia="宋体" w:hAnsi="Courier New" w:cs="Courier New"/>
          <w:color w:val="92D923"/>
          <w:sz w:val="24"/>
          <w:szCs w:val="24"/>
          <w:lang w:eastAsia="zh-CN"/>
        </w:rPr>
        <w:t>[</w:t>
      </w:r>
      <w:r w:rsidRPr="008F788D">
        <w:rPr>
          <w:rFonts w:ascii="Courier New" w:eastAsia="宋体" w:hAnsi="Courier New" w:cs="Courier New"/>
          <w:color w:val="FFD866"/>
          <w:sz w:val="24"/>
          <w:szCs w:val="24"/>
          <w:lang w:eastAsia="zh-CN"/>
        </w:rPr>
        <w:t>"</w:t>
      </w:r>
      <w:r w:rsidRPr="008F788D">
        <w:rPr>
          <w:rFonts w:ascii="宋体" w:eastAsia="宋体" w:hAnsi="宋体" w:cs="Courier New" w:hint="eastAsia"/>
          <w:color w:val="FFD866"/>
          <w:sz w:val="24"/>
          <w:szCs w:val="24"/>
          <w:lang w:eastAsia="zh-CN"/>
        </w:rPr>
        <w:t>美片</w:t>
      </w:r>
      <w:r w:rsidRPr="008F788D">
        <w:rPr>
          <w:rFonts w:ascii="Courier New" w:eastAsia="宋体" w:hAnsi="Courier New" w:cs="Courier New"/>
          <w:color w:val="FFD866"/>
          <w:sz w:val="24"/>
          <w:szCs w:val="24"/>
          <w:lang w:eastAsia="zh-CN"/>
        </w:rPr>
        <w:t>"</w:t>
      </w:r>
      <w:r w:rsidRPr="008F788D">
        <w:rPr>
          <w:rFonts w:ascii="Courier New" w:eastAsia="宋体" w:hAnsi="Courier New" w:cs="Courier New"/>
          <w:color w:val="78DCE8"/>
          <w:sz w:val="24"/>
          <w:szCs w:val="24"/>
          <w:lang w:eastAsia="zh-CN"/>
        </w:rPr>
        <w:t xml:space="preserve">, </w:t>
      </w:r>
      <w:r w:rsidRPr="008F788D">
        <w:rPr>
          <w:rFonts w:ascii="Courier New" w:eastAsia="宋体" w:hAnsi="Courier New" w:cs="Courier New"/>
          <w:color w:val="FFD866"/>
          <w:sz w:val="24"/>
          <w:szCs w:val="24"/>
          <w:lang w:eastAsia="zh-CN"/>
        </w:rPr>
        <w:t>"</w:t>
      </w:r>
      <w:proofErr w:type="gramStart"/>
      <w:r w:rsidRPr="008F788D">
        <w:rPr>
          <w:rFonts w:ascii="宋体" w:eastAsia="宋体" w:hAnsi="宋体" w:cs="Courier New" w:hint="eastAsia"/>
          <w:color w:val="FFD866"/>
          <w:sz w:val="24"/>
          <w:szCs w:val="24"/>
          <w:lang w:eastAsia="zh-CN"/>
        </w:rPr>
        <w:t>美剧</w:t>
      </w:r>
      <w:proofErr w:type="gramEnd"/>
      <w:r w:rsidRPr="008F788D">
        <w:rPr>
          <w:rFonts w:ascii="Courier New" w:eastAsia="宋体" w:hAnsi="Courier New" w:cs="Courier New"/>
          <w:color w:val="FFD866"/>
          <w:sz w:val="24"/>
          <w:szCs w:val="24"/>
          <w:lang w:eastAsia="zh-CN"/>
        </w:rPr>
        <w:t>"</w:t>
      </w:r>
      <w:r w:rsidRPr="008F788D">
        <w:rPr>
          <w:rFonts w:ascii="Courier New" w:eastAsia="宋体" w:hAnsi="Courier New" w:cs="Courier New"/>
          <w:color w:val="92D923"/>
          <w:sz w:val="24"/>
          <w:szCs w:val="24"/>
          <w:lang w:eastAsia="zh-CN"/>
        </w:rPr>
        <w:t>]</w:t>
      </w:r>
      <w:r w:rsidRPr="008F788D">
        <w:rPr>
          <w:rFonts w:ascii="Courier New" w:eastAsia="宋体" w:hAnsi="Courier New" w:cs="Courier New"/>
          <w:color w:val="78DCE8"/>
          <w:sz w:val="24"/>
          <w:szCs w:val="24"/>
          <w:lang w:eastAsia="zh-CN"/>
        </w:rPr>
        <w:t>,</w:t>
      </w:r>
      <w:r w:rsidRPr="008F788D">
        <w:rPr>
          <w:rFonts w:ascii="Courier New" w:eastAsia="宋体" w:hAnsi="Courier New" w:cs="Courier New"/>
          <w:color w:val="78DCE8"/>
          <w:sz w:val="24"/>
          <w:szCs w:val="24"/>
          <w:lang w:eastAsia="zh-CN"/>
        </w:rPr>
        <w:br/>
        <w:t xml:space="preserve">  </w:t>
      </w:r>
      <w:r w:rsidRPr="008F788D">
        <w:rPr>
          <w:rFonts w:ascii="Courier New" w:eastAsia="宋体" w:hAnsi="Courier New" w:cs="Courier New"/>
          <w:color w:val="7D7AFF"/>
          <w:sz w:val="24"/>
          <w:szCs w:val="24"/>
          <w:lang w:eastAsia="zh-CN"/>
        </w:rPr>
        <w:t>"</w:t>
      </w:r>
      <w:r w:rsidRPr="008F788D">
        <w:rPr>
          <w:rFonts w:ascii="宋体" w:eastAsia="宋体" w:hAnsi="宋体" w:cs="Courier New" w:hint="eastAsia"/>
          <w:color w:val="7D7AFF"/>
          <w:sz w:val="24"/>
          <w:szCs w:val="24"/>
          <w:lang w:eastAsia="zh-CN"/>
        </w:rPr>
        <w:t>韩国</w:t>
      </w:r>
      <w:r w:rsidRPr="008F788D">
        <w:rPr>
          <w:rFonts w:ascii="Courier New" w:eastAsia="宋体" w:hAnsi="Courier New" w:cs="Courier New"/>
          <w:color w:val="7D7AFF"/>
          <w:sz w:val="24"/>
          <w:szCs w:val="24"/>
          <w:lang w:eastAsia="zh-CN"/>
        </w:rPr>
        <w:t>"</w:t>
      </w:r>
      <w:r w:rsidRPr="008F788D">
        <w:rPr>
          <w:rFonts w:ascii="Courier New" w:eastAsia="宋体" w:hAnsi="Courier New" w:cs="Courier New"/>
          <w:color w:val="F5F0E6"/>
          <w:sz w:val="24"/>
          <w:szCs w:val="24"/>
          <w:lang w:eastAsia="zh-CN"/>
        </w:rPr>
        <w:t xml:space="preserve">: </w:t>
      </w:r>
      <w:r w:rsidRPr="008F788D">
        <w:rPr>
          <w:rFonts w:ascii="Courier New" w:eastAsia="宋体" w:hAnsi="Courier New" w:cs="Courier New"/>
          <w:color w:val="92D923"/>
          <w:sz w:val="24"/>
          <w:szCs w:val="24"/>
          <w:lang w:eastAsia="zh-CN"/>
        </w:rPr>
        <w:t>[</w:t>
      </w:r>
      <w:r w:rsidRPr="008F788D">
        <w:rPr>
          <w:rFonts w:ascii="Courier New" w:eastAsia="宋体" w:hAnsi="Courier New" w:cs="Courier New"/>
          <w:color w:val="FFD866"/>
          <w:sz w:val="24"/>
          <w:szCs w:val="24"/>
          <w:lang w:eastAsia="zh-CN"/>
        </w:rPr>
        <w:t>"</w:t>
      </w:r>
      <w:proofErr w:type="gramStart"/>
      <w:r w:rsidRPr="008F788D">
        <w:rPr>
          <w:rFonts w:ascii="宋体" w:eastAsia="宋体" w:hAnsi="宋体" w:cs="Courier New" w:hint="eastAsia"/>
          <w:color w:val="FFD866"/>
          <w:sz w:val="24"/>
          <w:szCs w:val="24"/>
          <w:lang w:eastAsia="zh-CN"/>
        </w:rPr>
        <w:t>韩片</w:t>
      </w:r>
      <w:proofErr w:type="gramEnd"/>
      <w:r w:rsidRPr="008F788D">
        <w:rPr>
          <w:rFonts w:ascii="Courier New" w:eastAsia="宋体" w:hAnsi="Courier New" w:cs="Courier New"/>
          <w:color w:val="FFD866"/>
          <w:sz w:val="24"/>
          <w:szCs w:val="24"/>
          <w:lang w:eastAsia="zh-CN"/>
        </w:rPr>
        <w:t>"</w:t>
      </w:r>
      <w:r w:rsidRPr="008F788D">
        <w:rPr>
          <w:rFonts w:ascii="Courier New" w:eastAsia="宋体" w:hAnsi="Courier New" w:cs="Courier New"/>
          <w:color w:val="78DCE8"/>
          <w:sz w:val="24"/>
          <w:szCs w:val="24"/>
          <w:lang w:eastAsia="zh-CN"/>
        </w:rPr>
        <w:t xml:space="preserve">, </w:t>
      </w:r>
      <w:r w:rsidRPr="008F788D">
        <w:rPr>
          <w:rFonts w:ascii="Courier New" w:eastAsia="宋体" w:hAnsi="Courier New" w:cs="Courier New"/>
          <w:color w:val="FFD866"/>
          <w:sz w:val="24"/>
          <w:szCs w:val="24"/>
          <w:lang w:eastAsia="zh-CN"/>
        </w:rPr>
        <w:t>"</w:t>
      </w:r>
      <w:r w:rsidRPr="008F788D">
        <w:rPr>
          <w:rFonts w:ascii="宋体" w:eastAsia="宋体" w:hAnsi="宋体" w:cs="Courier New" w:hint="eastAsia"/>
          <w:color w:val="FFD866"/>
          <w:sz w:val="24"/>
          <w:szCs w:val="24"/>
          <w:lang w:eastAsia="zh-CN"/>
        </w:rPr>
        <w:t>韩剧</w:t>
      </w:r>
      <w:r w:rsidRPr="008F788D">
        <w:rPr>
          <w:rFonts w:ascii="Courier New" w:eastAsia="宋体" w:hAnsi="Courier New" w:cs="Courier New"/>
          <w:color w:val="FFD866"/>
          <w:sz w:val="24"/>
          <w:szCs w:val="24"/>
          <w:lang w:eastAsia="zh-CN"/>
        </w:rPr>
        <w:t>"</w:t>
      </w:r>
      <w:r w:rsidRPr="008F788D">
        <w:rPr>
          <w:rFonts w:ascii="Courier New" w:eastAsia="宋体" w:hAnsi="Courier New" w:cs="Courier New"/>
          <w:color w:val="92D923"/>
          <w:sz w:val="24"/>
          <w:szCs w:val="24"/>
          <w:lang w:eastAsia="zh-CN"/>
        </w:rPr>
        <w:t>]</w:t>
      </w:r>
      <w:r w:rsidRPr="008F788D">
        <w:rPr>
          <w:rFonts w:ascii="Courier New" w:eastAsia="宋体" w:hAnsi="Courier New" w:cs="Courier New"/>
          <w:color w:val="78DCE8"/>
          <w:sz w:val="24"/>
          <w:szCs w:val="24"/>
          <w:lang w:eastAsia="zh-CN"/>
        </w:rPr>
        <w:t>,</w:t>
      </w:r>
      <w:r w:rsidRPr="008F788D">
        <w:rPr>
          <w:rFonts w:ascii="Courier New" w:eastAsia="宋体" w:hAnsi="Courier New" w:cs="Courier New"/>
          <w:color w:val="78DCE8"/>
          <w:sz w:val="24"/>
          <w:szCs w:val="24"/>
          <w:lang w:eastAsia="zh-CN"/>
        </w:rPr>
        <w:br/>
        <w:t xml:space="preserve">  </w:t>
      </w:r>
      <w:r w:rsidRPr="008F788D">
        <w:rPr>
          <w:rFonts w:ascii="Courier New" w:eastAsia="宋体" w:hAnsi="Courier New" w:cs="Courier New"/>
          <w:color w:val="7D7AFF"/>
          <w:sz w:val="24"/>
          <w:szCs w:val="24"/>
          <w:lang w:eastAsia="zh-CN"/>
        </w:rPr>
        <w:t>"</w:t>
      </w:r>
      <w:r w:rsidRPr="008F788D">
        <w:rPr>
          <w:rFonts w:ascii="宋体" w:eastAsia="宋体" w:hAnsi="宋体" w:cs="Courier New" w:hint="eastAsia"/>
          <w:color w:val="7D7AFF"/>
          <w:sz w:val="24"/>
          <w:szCs w:val="24"/>
          <w:lang w:eastAsia="zh-CN"/>
        </w:rPr>
        <w:t>大陆</w:t>
      </w:r>
      <w:r w:rsidRPr="008F788D">
        <w:rPr>
          <w:rFonts w:ascii="Courier New" w:eastAsia="宋体" w:hAnsi="Courier New" w:cs="Courier New"/>
          <w:color w:val="7D7AFF"/>
          <w:sz w:val="24"/>
          <w:szCs w:val="24"/>
          <w:lang w:eastAsia="zh-CN"/>
        </w:rPr>
        <w:t>"</w:t>
      </w:r>
      <w:r w:rsidRPr="008F788D">
        <w:rPr>
          <w:rFonts w:ascii="Courier New" w:eastAsia="宋体" w:hAnsi="Courier New" w:cs="Courier New"/>
          <w:color w:val="F5F0E6"/>
          <w:sz w:val="24"/>
          <w:szCs w:val="24"/>
          <w:lang w:eastAsia="zh-CN"/>
        </w:rPr>
        <w:t xml:space="preserve">: </w:t>
      </w:r>
      <w:r w:rsidRPr="008F788D">
        <w:rPr>
          <w:rFonts w:ascii="Courier New" w:eastAsia="宋体" w:hAnsi="Courier New" w:cs="Courier New"/>
          <w:color w:val="92D923"/>
          <w:sz w:val="24"/>
          <w:szCs w:val="24"/>
          <w:lang w:eastAsia="zh-CN"/>
        </w:rPr>
        <w:t>[</w:t>
      </w:r>
      <w:r w:rsidRPr="008F788D">
        <w:rPr>
          <w:rFonts w:ascii="Courier New" w:eastAsia="宋体" w:hAnsi="Courier New" w:cs="Courier New"/>
          <w:color w:val="FFD866"/>
          <w:sz w:val="24"/>
          <w:szCs w:val="24"/>
          <w:lang w:eastAsia="zh-CN"/>
        </w:rPr>
        <w:t>"</w:t>
      </w:r>
      <w:r w:rsidRPr="008F788D">
        <w:rPr>
          <w:rFonts w:ascii="宋体" w:eastAsia="宋体" w:hAnsi="宋体" w:cs="Courier New" w:hint="eastAsia"/>
          <w:color w:val="FFD866"/>
          <w:sz w:val="24"/>
          <w:szCs w:val="24"/>
          <w:lang w:eastAsia="zh-CN"/>
        </w:rPr>
        <w:t>内地</w:t>
      </w:r>
      <w:r w:rsidRPr="008F788D">
        <w:rPr>
          <w:rFonts w:ascii="Courier New" w:eastAsia="宋体" w:hAnsi="Courier New" w:cs="Courier New"/>
          <w:color w:val="FFD866"/>
          <w:sz w:val="24"/>
          <w:szCs w:val="24"/>
          <w:lang w:eastAsia="zh-CN"/>
        </w:rPr>
        <w:t>"</w:t>
      </w:r>
      <w:r w:rsidRPr="008F788D">
        <w:rPr>
          <w:rFonts w:ascii="Courier New" w:eastAsia="宋体" w:hAnsi="Courier New" w:cs="Courier New"/>
          <w:color w:val="92D923"/>
          <w:sz w:val="24"/>
          <w:szCs w:val="24"/>
          <w:lang w:eastAsia="zh-CN"/>
        </w:rPr>
        <w:t>]</w:t>
      </w:r>
      <w:r w:rsidRPr="008F788D">
        <w:rPr>
          <w:rFonts w:ascii="Courier New" w:eastAsia="宋体" w:hAnsi="Courier New" w:cs="Courier New"/>
          <w:color w:val="78DCE8"/>
          <w:sz w:val="24"/>
          <w:szCs w:val="24"/>
          <w:lang w:eastAsia="zh-CN"/>
        </w:rPr>
        <w:t>,</w:t>
      </w:r>
      <w:r w:rsidRPr="008F788D">
        <w:rPr>
          <w:rFonts w:ascii="Courier New" w:eastAsia="宋体" w:hAnsi="Courier New" w:cs="Courier New"/>
          <w:color w:val="78DCE8"/>
          <w:sz w:val="24"/>
          <w:szCs w:val="24"/>
          <w:lang w:eastAsia="zh-CN"/>
        </w:rPr>
        <w:br/>
        <w:t xml:space="preserve">  </w:t>
      </w:r>
      <w:r w:rsidRPr="008F788D">
        <w:rPr>
          <w:rFonts w:ascii="Courier New" w:eastAsia="宋体" w:hAnsi="Courier New" w:cs="Courier New"/>
          <w:color w:val="7D7AFF"/>
          <w:sz w:val="24"/>
          <w:szCs w:val="24"/>
          <w:lang w:eastAsia="zh-CN"/>
        </w:rPr>
        <w:t>"</w:t>
      </w:r>
      <w:r w:rsidRPr="008F788D">
        <w:rPr>
          <w:rFonts w:ascii="宋体" w:eastAsia="宋体" w:hAnsi="宋体" w:cs="Courier New" w:hint="eastAsia"/>
          <w:color w:val="7D7AFF"/>
          <w:sz w:val="24"/>
          <w:szCs w:val="24"/>
          <w:lang w:eastAsia="zh-CN"/>
        </w:rPr>
        <w:t>香港</w:t>
      </w:r>
      <w:r w:rsidRPr="008F788D">
        <w:rPr>
          <w:rFonts w:ascii="Courier New" w:eastAsia="宋体" w:hAnsi="Courier New" w:cs="Courier New"/>
          <w:color w:val="7D7AFF"/>
          <w:sz w:val="24"/>
          <w:szCs w:val="24"/>
          <w:lang w:eastAsia="zh-CN"/>
        </w:rPr>
        <w:t>"</w:t>
      </w:r>
      <w:r w:rsidRPr="008F788D">
        <w:rPr>
          <w:rFonts w:ascii="Courier New" w:eastAsia="宋体" w:hAnsi="Courier New" w:cs="Courier New"/>
          <w:color w:val="F5F0E6"/>
          <w:sz w:val="24"/>
          <w:szCs w:val="24"/>
          <w:lang w:eastAsia="zh-CN"/>
        </w:rPr>
        <w:t xml:space="preserve">: </w:t>
      </w:r>
      <w:r w:rsidRPr="008F788D">
        <w:rPr>
          <w:rFonts w:ascii="Courier New" w:eastAsia="宋体" w:hAnsi="Courier New" w:cs="Courier New"/>
          <w:color w:val="92D923"/>
          <w:sz w:val="24"/>
          <w:szCs w:val="24"/>
          <w:lang w:eastAsia="zh-CN"/>
        </w:rPr>
        <w:t>[</w:t>
      </w:r>
      <w:r w:rsidRPr="008F788D">
        <w:rPr>
          <w:rFonts w:ascii="Courier New" w:eastAsia="宋体" w:hAnsi="Courier New" w:cs="Courier New"/>
          <w:color w:val="FFD866"/>
          <w:sz w:val="24"/>
          <w:szCs w:val="24"/>
          <w:lang w:eastAsia="zh-CN"/>
        </w:rPr>
        <w:t>"</w:t>
      </w:r>
      <w:r w:rsidRPr="008F788D">
        <w:rPr>
          <w:rFonts w:ascii="宋体" w:eastAsia="宋体" w:hAnsi="宋体" w:cs="Courier New" w:hint="eastAsia"/>
          <w:color w:val="FFD866"/>
          <w:sz w:val="24"/>
          <w:szCs w:val="24"/>
          <w:lang w:eastAsia="zh-CN"/>
        </w:rPr>
        <w:t>港片</w:t>
      </w:r>
      <w:r w:rsidRPr="008F788D">
        <w:rPr>
          <w:rFonts w:ascii="Courier New" w:eastAsia="宋体" w:hAnsi="Courier New" w:cs="Courier New"/>
          <w:color w:val="FFD866"/>
          <w:sz w:val="24"/>
          <w:szCs w:val="24"/>
          <w:lang w:eastAsia="zh-CN"/>
        </w:rPr>
        <w:t>"</w:t>
      </w:r>
      <w:r w:rsidRPr="008F788D">
        <w:rPr>
          <w:rFonts w:ascii="Courier New" w:eastAsia="宋体" w:hAnsi="Courier New" w:cs="Courier New"/>
          <w:color w:val="78DCE8"/>
          <w:sz w:val="24"/>
          <w:szCs w:val="24"/>
          <w:lang w:eastAsia="zh-CN"/>
        </w:rPr>
        <w:t xml:space="preserve">, </w:t>
      </w:r>
      <w:r w:rsidRPr="008F788D">
        <w:rPr>
          <w:rFonts w:ascii="Courier New" w:eastAsia="宋体" w:hAnsi="Courier New" w:cs="Courier New"/>
          <w:color w:val="FFD866"/>
          <w:sz w:val="24"/>
          <w:szCs w:val="24"/>
          <w:lang w:eastAsia="zh-CN"/>
        </w:rPr>
        <w:t>"</w:t>
      </w:r>
      <w:r w:rsidRPr="008F788D">
        <w:rPr>
          <w:rFonts w:ascii="宋体" w:eastAsia="宋体" w:hAnsi="宋体" w:cs="Courier New" w:hint="eastAsia"/>
          <w:color w:val="FFD866"/>
          <w:sz w:val="24"/>
          <w:szCs w:val="24"/>
          <w:lang w:eastAsia="zh-CN"/>
        </w:rPr>
        <w:t>港剧</w:t>
      </w:r>
      <w:r w:rsidRPr="008F788D">
        <w:rPr>
          <w:rFonts w:ascii="Courier New" w:eastAsia="宋体" w:hAnsi="Courier New" w:cs="Courier New"/>
          <w:color w:val="FFD866"/>
          <w:sz w:val="24"/>
          <w:szCs w:val="24"/>
          <w:lang w:eastAsia="zh-CN"/>
        </w:rPr>
        <w:t>"</w:t>
      </w:r>
      <w:r w:rsidRPr="008F788D">
        <w:rPr>
          <w:rFonts w:ascii="Courier New" w:eastAsia="宋体" w:hAnsi="Courier New" w:cs="Courier New"/>
          <w:color w:val="92D923"/>
          <w:sz w:val="24"/>
          <w:szCs w:val="24"/>
          <w:lang w:eastAsia="zh-CN"/>
        </w:rPr>
        <w:t>]</w:t>
      </w:r>
      <w:r w:rsidRPr="008F788D">
        <w:rPr>
          <w:rFonts w:ascii="Courier New" w:eastAsia="宋体" w:hAnsi="Courier New" w:cs="Courier New"/>
          <w:color w:val="78DCE8"/>
          <w:sz w:val="24"/>
          <w:szCs w:val="24"/>
          <w:lang w:eastAsia="zh-CN"/>
        </w:rPr>
        <w:t>,</w:t>
      </w:r>
      <w:r w:rsidRPr="008F788D">
        <w:rPr>
          <w:rFonts w:ascii="Courier New" w:eastAsia="宋体" w:hAnsi="Courier New" w:cs="Courier New"/>
          <w:color w:val="78DCE8"/>
          <w:sz w:val="24"/>
          <w:szCs w:val="24"/>
          <w:lang w:eastAsia="zh-CN"/>
        </w:rPr>
        <w:br/>
        <w:t xml:space="preserve">  </w:t>
      </w:r>
      <w:r w:rsidRPr="008F788D">
        <w:rPr>
          <w:rFonts w:ascii="Courier New" w:eastAsia="宋体" w:hAnsi="Courier New" w:cs="Courier New"/>
          <w:color w:val="7D7AFF"/>
          <w:sz w:val="24"/>
          <w:szCs w:val="24"/>
          <w:lang w:eastAsia="zh-CN"/>
        </w:rPr>
        <w:t>"</w:t>
      </w:r>
      <w:r w:rsidRPr="008F788D">
        <w:rPr>
          <w:rFonts w:ascii="宋体" w:eastAsia="宋体" w:hAnsi="宋体" w:cs="Courier New" w:hint="eastAsia"/>
          <w:color w:val="7D7AFF"/>
          <w:sz w:val="24"/>
          <w:szCs w:val="24"/>
          <w:lang w:eastAsia="zh-CN"/>
        </w:rPr>
        <w:t>泰国</w:t>
      </w:r>
      <w:r w:rsidRPr="008F788D">
        <w:rPr>
          <w:rFonts w:ascii="Courier New" w:eastAsia="宋体" w:hAnsi="Courier New" w:cs="Courier New"/>
          <w:color w:val="7D7AFF"/>
          <w:sz w:val="24"/>
          <w:szCs w:val="24"/>
          <w:lang w:eastAsia="zh-CN"/>
        </w:rPr>
        <w:t>"</w:t>
      </w:r>
      <w:r w:rsidRPr="008F788D">
        <w:rPr>
          <w:rFonts w:ascii="Courier New" w:eastAsia="宋体" w:hAnsi="Courier New" w:cs="Courier New"/>
          <w:color w:val="F5F0E6"/>
          <w:sz w:val="24"/>
          <w:szCs w:val="24"/>
          <w:lang w:eastAsia="zh-CN"/>
        </w:rPr>
        <w:t xml:space="preserve">: </w:t>
      </w:r>
      <w:r w:rsidRPr="008F788D">
        <w:rPr>
          <w:rFonts w:ascii="Courier New" w:eastAsia="宋体" w:hAnsi="Courier New" w:cs="Courier New"/>
          <w:color w:val="92D923"/>
          <w:sz w:val="24"/>
          <w:szCs w:val="24"/>
          <w:lang w:eastAsia="zh-CN"/>
        </w:rPr>
        <w:t>[</w:t>
      </w:r>
      <w:r w:rsidRPr="008F788D">
        <w:rPr>
          <w:rFonts w:ascii="Courier New" w:eastAsia="宋体" w:hAnsi="Courier New" w:cs="Courier New"/>
          <w:color w:val="FFD866"/>
          <w:sz w:val="24"/>
          <w:szCs w:val="24"/>
          <w:lang w:eastAsia="zh-CN"/>
        </w:rPr>
        <w:t>"</w:t>
      </w:r>
      <w:proofErr w:type="gramStart"/>
      <w:r w:rsidRPr="008F788D">
        <w:rPr>
          <w:rFonts w:ascii="宋体" w:eastAsia="宋体" w:hAnsi="宋体" w:cs="Courier New" w:hint="eastAsia"/>
          <w:color w:val="FFD866"/>
          <w:sz w:val="24"/>
          <w:szCs w:val="24"/>
          <w:lang w:eastAsia="zh-CN"/>
        </w:rPr>
        <w:t>泰片</w:t>
      </w:r>
      <w:proofErr w:type="gramEnd"/>
      <w:r w:rsidRPr="008F788D">
        <w:rPr>
          <w:rFonts w:ascii="Courier New" w:eastAsia="宋体" w:hAnsi="Courier New" w:cs="Courier New"/>
          <w:color w:val="FFD866"/>
          <w:sz w:val="24"/>
          <w:szCs w:val="24"/>
          <w:lang w:eastAsia="zh-CN"/>
        </w:rPr>
        <w:t>"</w:t>
      </w:r>
      <w:r w:rsidRPr="008F788D">
        <w:rPr>
          <w:rFonts w:ascii="Courier New" w:eastAsia="宋体" w:hAnsi="Courier New" w:cs="Courier New"/>
          <w:color w:val="78DCE8"/>
          <w:sz w:val="24"/>
          <w:szCs w:val="24"/>
          <w:lang w:eastAsia="zh-CN"/>
        </w:rPr>
        <w:t xml:space="preserve">, </w:t>
      </w:r>
      <w:r w:rsidRPr="008F788D">
        <w:rPr>
          <w:rFonts w:ascii="Courier New" w:eastAsia="宋体" w:hAnsi="Courier New" w:cs="Courier New"/>
          <w:color w:val="FFD866"/>
          <w:sz w:val="24"/>
          <w:szCs w:val="24"/>
          <w:lang w:eastAsia="zh-CN"/>
        </w:rPr>
        <w:t>"</w:t>
      </w:r>
      <w:proofErr w:type="gramStart"/>
      <w:r w:rsidRPr="008F788D">
        <w:rPr>
          <w:rFonts w:ascii="宋体" w:eastAsia="宋体" w:hAnsi="宋体" w:cs="Courier New" w:hint="eastAsia"/>
          <w:color w:val="FFD866"/>
          <w:sz w:val="24"/>
          <w:szCs w:val="24"/>
          <w:lang w:eastAsia="zh-CN"/>
        </w:rPr>
        <w:t>泰剧</w:t>
      </w:r>
      <w:proofErr w:type="gramEnd"/>
      <w:r w:rsidRPr="008F788D">
        <w:rPr>
          <w:rFonts w:ascii="Courier New" w:eastAsia="宋体" w:hAnsi="Courier New" w:cs="Courier New"/>
          <w:color w:val="FFD866"/>
          <w:sz w:val="24"/>
          <w:szCs w:val="24"/>
          <w:lang w:eastAsia="zh-CN"/>
        </w:rPr>
        <w:t>"</w:t>
      </w:r>
      <w:r w:rsidRPr="008F788D">
        <w:rPr>
          <w:rFonts w:ascii="Courier New" w:eastAsia="宋体" w:hAnsi="Courier New" w:cs="Courier New"/>
          <w:color w:val="92D923"/>
          <w:sz w:val="24"/>
          <w:szCs w:val="24"/>
          <w:lang w:eastAsia="zh-CN"/>
        </w:rPr>
        <w:t>]</w:t>
      </w:r>
      <w:r w:rsidRPr="008F788D">
        <w:rPr>
          <w:rFonts w:ascii="Courier New" w:eastAsia="宋体" w:hAnsi="Courier New" w:cs="Courier New"/>
          <w:color w:val="78DCE8"/>
          <w:sz w:val="24"/>
          <w:szCs w:val="24"/>
          <w:lang w:eastAsia="zh-CN"/>
        </w:rPr>
        <w:t>,</w:t>
      </w:r>
      <w:r w:rsidRPr="008F788D">
        <w:rPr>
          <w:rFonts w:ascii="Courier New" w:eastAsia="宋体" w:hAnsi="Courier New" w:cs="Courier New"/>
          <w:color w:val="78DCE8"/>
          <w:sz w:val="24"/>
          <w:szCs w:val="24"/>
          <w:lang w:eastAsia="zh-CN"/>
        </w:rPr>
        <w:br/>
      </w:r>
      <w:r w:rsidRPr="008F788D">
        <w:rPr>
          <w:rFonts w:ascii="Courier New" w:eastAsia="宋体" w:hAnsi="Courier New" w:cs="Courier New"/>
          <w:color w:val="78DCE8"/>
          <w:sz w:val="24"/>
          <w:szCs w:val="24"/>
          <w:lang w:eastAsia="zh-CN"/>
        </w:rPr>
        <w:br/>
        <w:t xml:space="preserve">  </w:t>
      </w:r>
      <w:r w:rsidRPr="008F788D">
        <w:rPr>
          <w:rFonts w:ascii="Courier New" w:eastAsia="宋体" w:hAnsi="Courier New" w:cs="Courier New"/>
          <w:color w:val="7D7AFF"/>
          <w:sz w:val="24"/>
          <w:szCs w:val="24"/>
          <w:lang w:eastAsia="zh-CN"/>
        </w:rPr>
        <w:t>"</w:t>
      </w:r>
      <w:r w:rsidRPr="008F788D">
        <w:rPr>
          <w:rFonts w:ascii="宋体" w:eastAsia="宋体" w:hAnsi="宋体" w:cs="Courier New" w:hint="eastAsia"/>
          <w:color w:val="7D7AFF"/>
          <w:sz w:val="24"/>
          <w:szCs w:val="24"/>
          <w:lang w:eastAsia="zh-CN"/>
        </w:rPr>
        <w:t>英语</w:t>
      </w:r>
      <w:r w:rsidRPr="008F788D">
        <w:rPr>
          <w:rFonts w:ascii="Courier New" w:eastAsia="宋体" w:hAnsi="Courier New" w:cs="Courier New"/>
          <w:color w:val="7D7AFF"/>
          <w:sz w:val="24"/>
          <w:szCs w:val="24"/>
          <w:lang w:eastAsia="zh-CN"/>
        </w:rPr>
        <w:t>"</w:t>
      </w:r>
      <w:r w:rsidRPr="008F788D">
        <w:rPr>
          <w:rFonts w:ascii="Courier New" w:eastAsia="宋体" w:hAnsi="Courier New" w:cs="Courier New"/>
          <w:color w:val="F5F0E6"/>
          <w:sz w:val="24"/>
          <w:szCs w:val="24"/>
          <w:lang w:eastAsia="zh-CN"/>
        </w:rPr>
        <w:t xml:space="preserve">: </w:t>
      </w:r>
      <w:r w:rsidRPr="008F788D">
        <w:rPr>
          <w:rFonts w:ascii="Courier New" w:eastAsia="宋体" w:hAnsi="Courier New" w:cs="Courier New"/>
          <w:color w:val="92D923"/>
          <w:sz w:val="24"/>
          <w:szCs w:val="24"/>
          <w:lang w:eastAsia="zh-CN"/>
        </w:rPr>
        <w:t>[</w:t>
      </w:r>
      <w:r w:rsidRPr="008F788D">
        <w:rPr>
          <w:rFonts w:ascii="Courier New" w:eastAsia="宋体" w:hAnsi="Courier New" w:cs="Courier New"/>
          <w:color w:val="FFD866"/>
          <w:sz w:val="24"/>
          <w:szCs w:val="24"/>
          <w:lang w:eastAsia="zh-CN"/>
        </w:rPr>
        <w:t>"</w:t>
      </w:r>
      <w:r w:rsidRPr="008F788D">
        <w:rPr>
          <w:rFonts w:ascii="宋体" w:eastAsia="宋体" w:hAnsi="宋体" w:cs="Courier New" w:hint="eastAsia"/>
          <w:color w:val="FFD866"/>
          <w:sz w:val="24"/>
          <w:szCs w:val="24"/>
          <w:lang w:eastAsia="zh-CN"/>
        </w:rPr>
        <w:t>英文</w:t>
      </w:r>
      <w:r w:rsidRPr="008F788D">
        <w:rPr>
          <w:rFonts w:ascii="Courier New" w:eastAsia="宋体" w:hAnsi="Courier New" w:cs="Courier New"/>
          <w:color w:val="FFD866"/>
          <w:sz w:val="24"/>
          <w:szCs w:val="24"/>
          <w:lang w:eastAsia="zh-CN"/>
        </w:rPr>
        <w:t>"</w:t>
      </w:r>
      <w:r w:rsidRPr="008F788D">
        <w:rPr>
          <w:rFonts w:ascii="Courier New" w:eastAsia="宋体" w:hAnsi="Courier New" w:cs="Courier New"/>
          <w:color w:val="92D923"/>
          <w:sz w:val="24"/>
          <w:szCs w:val="24"/>
          <w:lang w:eastAsia="zh-CN"/>
        </w:rPr>
        <w:t>]</w:t>
      </w:r>
      <w:r w:rsidRPr="008F788D">
        <w:rPr>
          <w:rFonts w:ascii="Courier New" w:eastAsia="宋体" w:hAnsi="Courier New" w:cs="Courier New"/>
          <w:color w:val="78DCE8"/>
          <w:sz w:val="24"/>
          <w:szCs w:val="24"/>
          <w:lang w:eastAsia="zh-CN"/>
        </w:rPr>
        <w:t>,</w:t>
      </w:r>
      <w:r w:rsidRPr="008F788D">
        <w:rPr>
          <w:rFonts w:ascii="Courier New" w:eastAsia="宋体" w:hAnsi="Courier New" w:cs="Courier New"/>
          <w:color w:val="78DCE8"/>
          <w:sz w:val="24"/>
          <w:szCs w:val="24"/>
          <w:lang w:eastAsia="zh-CN"/>
        </w:rPr>
        <w:br/>
        <w:t xml:space="preserve">  </w:t>
      </w:r>
      <w:r w:rsidRPr="008F788D">
        <w:rPr>
          <w:rFonts w:ascii="Courier New" w:eastAsia="宋体" w:hAnsi="Courier New" w:cs="Courier New"/>
          <w:color w:val="7D7AFF"/>
          <w:sz w:val="24"/>
          <w:szCs w:val="24"/>
          <w:lang w:eastAsia="zh-CN"/>
        </w:rPr>
        <w:t>"</w:t>
      </w:r>
      <w:r w:rsidRPr="008F788D">
        <w:rPr>
          <w:rFonts w:ascii="宋体" w:eastAsia="宋体" w:hAnsi="宋体" w:cs="Courier New" w:hint="eastAsia"/>
          <w:color w:val="7D7AFF"/>
          <w:sz w:val="24"/>
          <w:szCs w:val="24"/>
          <w:lang w:eastAsia="zh-CN"/>
        </w:rPr>
        <w:t>华语</w:t>
      </w:r>
      <w:r w:rsidRPr="008F788D">
        <w:rPr>
          <w:rFonts w:ascii="Courier New" w:eastAsia="宋体" w:hAnsi="Courier New" w:cs="Courier New"/>
          <w:color w:val="7D7AFF"/>
          <w:sz w:val="24"/>
          <w:szCs w:val="24"/>
          <w:lang w:eastAsia="zh-CN"/>
        </w:rPr>
        <w:t>"</w:t>
      </w:r>
      <w:r w:rsidRPr="008F788D">
        <w:rPr>
          <w:rFonts w:ascii="Courier New" w:eastAsia="宋体" w:hAnsi="Courier New" w:cs="Courier New"/>
          <w:color w:val="F5F0E6"/>
          <w:sz w:val="24"/>
          <w:szCs w:val="24"/>
          <w:lang w:eastAsia="zh-CN"/>
        </w:rPr>
        <w:t xml:space="preserve">: </w:t>
      </w:r>
      <w:r w:rsidRPr="008F788D">
        <w:rPr>
          <w:rFonts w:ascii="Courier New" w:eastAsia="宋体" w:hAnsi="Courier New" w:cs="Courier New"/>
          <w:color w:val="92D923"/>
          <w:sz w:val="24"/>
          <w:szCs w:val="24"/>
          <w:lang w:eastAsia="zh-CN"/>
        </w:rPr>
        <w:t>[</w:t>
      </w:r>
      <w:r w:rsidRPr="008F788D">
        <w:rPr>
          <w:rFonts w:ascii="Courier New" w:eastAsia="宋体" w:hAnsi="Courier New" w:cs="Courier New"/>
          <w:color w:val="FFD866"/>
          <w:sz w:val="24"/>
          <w:szCs w:val="24"/>
          <w:lang w:eastAsia="zh-CN"/>
        </w:rPr>
        <w:t>"</w:t>
      </w:r>
      <w:r w:rsidRPr="008F788D">
        <w:rPr>
          <w:rFonts w:ascii="宋体" w:eastAsia="宋体" w:hAnsi="宋体" w:cs="Courier New" w:hint="eastAsia"/>
          <w:color w:val="FFD866"/>
          <w:sz w:val="24"/>
          <w:szCs w:val="24"/>
          <w:lang w:eastAsia="zh-CN"/>
        </w:rPr>
        <w:t>中文</w:t>
      </w:r>
      <w:r w:rsidRPr="008F788D">
        <w:rPr>
          <w:rFonts w:ascii="Courier New" w:eastAsia="宋体" w:hAnsi="Courier New" w:cs="Courier New"/>
          <w:color w:val="FFD866"/>
          <w:sz w:val="24"/>
          <w:szCs w:val="24"/>
          <w:lang w:eastAsia="zh-CN"/>
        </w:rPr>
        <w:t>"</w:t>
      </w:r>
      <w:r w:rsidRPr="008F788D">
        <w:rPr>
          <w:rFonts w:ascii="Courier New" w:eastAsia="宋体" w:hAnsi="Courier New" w:cs="Courier New"/>
          <w:color w:val="92D923"/>
          <w:sz w:val="24"/>
          <w:szCs w:val="24"/>
          <w:lang w:eastAsia="zh-CN"/>
        </w:rPr>
        <w:t>]</w:t>
      </w:r>
      <w:r w:rsidRPr="008F788D">
        <w:rPr>
          <w:rFonts w:ascii="Courier New" w:eastAsia="宋体" w:hAnsi="Courier New" w:cs="Courier New"/>
          <w:color w:val="78DCE8"/>
          <w:sz w:val="24"/>
          <w:szCs w:val="24"/>
          <w:lang w:eastAsia="zh-CN"/>
        </w:rPr>
        <w:t>,</w:t>
      </w:r>
      <w:r w:rsidRPr="008F788D">
        <w:rPr>
          <w:rFonts w:ascii="Courier New" w:eastAsia="宋体" w:hAnsi="Courier New" w:cs="Courier New"/>
          <w:color w:val="78DCE8"/>
          <w:sz w:val="24"/>
          <w:szCs w:val="24"/>
          <w:lang w:eastAsia="zh-CN"/>
        </w:rPr>
        <w:br/>
        <w:t xml:space="preserve">  </w:t>
      </w:r>
      <w:r w:rsidRPr="008F788D">
        <w:rPr>
          <w:rFonts w:ascii="Courier New" w:eastAsia="宋体" w:hAnsi="Courier New" w:cs="Courier New"/>
          <w:color w:val="7D7AFF"/>
          <w:sz w:val="24"/>
          <w:szCs w:val="24"/>
          <w:lang w:eastAsia="zh-CN"/>
        </w:rPr>
        <w:t>"</w:t>
      </w:r>
      <w:r w:rsidRPr="008F788D">
        <w:rPr>
          <w:rFonts w:ascii="宋体" w:eastAsia="宋体" w:hAnsi="宋体" w:cs="Courier New" w:hint="eastAsia"/>
          <w:color w:val="7D7AFF"/>
          <w:sz w:val="24"/>
          <w:szCs w:val="24"/>
          <w:lang w:eastAsia="zh-CN"/>
        </w:rPr>
        <w:t>日语</w:t>
      </w:r>
      <w:r w:rsidRPr="008F788D">
        <w:rPr>
          <w:rFonts w:ascii="Courier New" w:eastAsia="宋体" w:hAnsi="Courier New" w:cs="Courier New"/>
          <w:color w:val="7D7AFF"/>
          <w:sz w:val="24"/>
          <w:szCs w:val="24"/>
          <w:lang w:eastAsia="zh-CN"/>
        </w:rPr>
        <w:t>"</w:t>
      </w:r>
      <w:r w:rsidRPr="008F788D">
        <w:rPr>
          <w:rFonts w:ascii="Courier New" w:eastAsia="宋体" w:hAnsi="Courier New" w:cs="Courier New"/>
          <w:color w:val="F5F0E6"/>
          <w:sz w:val="24"/>
          <w:szCs w:val="24"/>
          <w:lang w:eastAsia="zh-CN"/>
        </w:rPr>
        <w:t xml:space="preserve">: </w:t>
      </w:r>
      <w:r w:rsidRPr="008F788D">
        <w:rPr>
          <w:rFonts w:ascii="Courier New" w:eastAsia="宋体" w:hAnsi="Courier New" w:cs="Courier New"/>
          <w:color w:val="92D923"/>
          <w:sz w:val="24"/>
          <w:szCs w:val="24"/>
          <w:lang w:eastAsia="zh-CN"/>
        </w:rPr>
        <w:t>[</w:t>
      </w:r>
      <w:r w:rsidRPr="008F788D">
        <w:rPr>
          <w:rFonts w:ascii="Courier New" w:eastAsia="宋体" w:hAnsi="Courier New" w:cs="Courier New"/>
          <w:color w:val="FFD866"/>
          <w:sz w:val="24"/>
          <w:szCs w:val="24"/>
          <w:lang w:eastAsia="zh-CN"/>
        </w:rPr>
        <w:t>"</w:t>
      </w:r>
      <w:r w:rsidRPr="008F788D">
        <w:rPr>
          <w:rFonts w:ascii="宋体" w:eastAsia="宋体" w:hAnsi="宋体" w:cs="Courier New" w:hint="eastAsia"/>
          <w:color w:val="FFD866"/>
          <w:sz w:val="24"/>
          <w:szCs w:val="24"/>
          <w:lang w:eastAsia="zh-CN"/>
        </w:rPr>
        <w:t>日文</w:t>
      </w:r>
      <w:r w:rsidRPr="008F788D">
        <w:rPr>
          <w:rFonts w:ascii="Courier New" w:eastAsia="宋体" w:hAnsi="Courier New" w:cs="Courier New"/>
          <w:color w:val="FFD866"/>
          <w:sz w:val="24"/>
          <w:szCs w:val="24"/>
          <w:lang w:eastAsia="zh-CN"/>
        </w:rPr>
        <w:t>"</w:t>
      </w:r>
      <w:r w:rsidRPr="008F788D">
        <w:rPr>
          <w:rFonts w:ascii="Courier New" w:eastAsia="宋体" w:hAnsi="Courier New" w:cs="Courier New"/>
          <w:color w:val="92D923"/>
          <w:sz w:val="24"/>
          <w:szCs w:val="24"/>
          <w:lang w:eastAsia="zh-CN"/>
        </w:rPr>
        <w:t>]</w:t>
      </w:r>
      <w:r w:rsidRPr="008F788D">
        <w:rPr>
          <w:rFonts w:ascii="Courier New" w:eastAsia="宋体" w:hAnsi="Courier New" w:cs="Courier New"/>
          <w:color w:val="78DCE8"/>
          <w:sz w:val="24"/>
          <w:szCs w:val="24"/>
          <w:lang w:eastAsia="zh-CN"/>
        </w:rPr>
        <w:t>,</w:t>
      </w:r>
      <w:r w:rsidRPr="008F788D">
        <w:rPr>
          <w:rFonts w:ascii="Courier New" w:eastAsia="宋体" w:hAnsi="Courier New" w:cs="Courier New"/>
          <w:color w:val="78DCE8"/>
          <w:sz w:val="24"/>
          <w:szCs w:val="24"/>
          <w:lang w:eastAsia="zh-CN"/>
        </w:rPr>
        <w:br/>
        <w:t xml:space="preserve">  </w:t>
      </w:r>
      <w:r w:rsidRPr="008F788D">
        <w:rPr>
          <w:rFonts w:ascii="Courier New" w:eastAsia="宋体" w:hAnsi="Courier New" w:cs="Courier New"/>
          <w:color w:val="7D7AFF"/>
          <w:sz w:val="24"/>
          <w:szCs w:val="24"/>
          <w:lang w:eastAsia="zh-CN"/>
        </w:rPr>
        <w:t>"</w:t>
      </w:r>
      <w:r w:rsidRPr="008F788D">
        <w:rPr>
          <w:rFonts w:ascii="宋体" w:eastAsia="宋体" w:hAnsi="宋体" w:cs="Courier New" w:hint="eastAsia"/>
          <w:color w:val="7D7AFF"/>
          <w:sz w:val="24"/>
          <w:szCs w:val="24"/>
          <w:lang w:eastAsia="zh-CN"/>
        </w:rPr>
        <w:t>韩语</w:t>
      </w:r>
      <w:r w:rsidRPr="008F788D">
        <w:rPr>
          <w:rFonts w:ascii="Courier New" w:eastAsia="宋体" w:hAnsi="Courier New" w:cs="Courier New"/>
          <w:color w:val="7D7AFF"/>
          <w:sz w:val="24"/>
          <w:szCs w:val="24"/>
          <w:lang w:eastAsia="zh-CN"/>
        </w:rPr>
        <w:t>"</w:t>
      </w:r>
      <w:r w:rsidRPr="008F788D">
        <w:rPr>
          <w:rFonts w:ascii="Courier New" w:eastAsia="宋体" w:hAnsi="Courier New" w:cs="Courier New"/>
          <w:color w:val="F5F0E6"/>
          <w:sz w:val="24"/>
          <w:szCs w:val="24"/>
          <w:lang w:eastAsia="zh-CN"/>
        </w:rPr>
        <w:t xml:space="preserve">: </w:t>
      </w:r>
      <w:r w:rsidRPr="008F788D">
        <w:rPr>
          <w:rFonts w:ascii="Courier New" w:eastAsia="宋体" w:hAnsi="Courier New" w:cs="Courier New"/>
          <w:color w:val="92D923"/>
          <w:sz w:val="24"/>
          <w:szCs w:val="24"/>
          <w:lang w:eastAsia="zh-CN"/>
        </w:rPr>
        <w:t>[</w:t>
      </w:r>
      <w:r w:rsidRPr="008F788D">
        <w:rPr>
          <w:rFonts w:ascii="Courier New" w:eastAsia="宋体" w:hAnsi="Courier New" w:cs="Courier New"/>
          <w:color w:val="FFD866"/>
          <w:sz w:val="24"/>
          <w:szCs w:val="24"/>
          <w:lang w:eastAsia="zh-CN"/>
        </w:rPr>
        <w:t>"</w:t>
      </w:r>
      <w:r w:rsidRPr="008F788D">
        <w:rPr>
          <w:rFonts w:ascii="宋体" w:eastAsia="宋体" w:hAnsi="宋体" w:cs="Courier New" w:hint="eastAsia"/>
          <w:color w:val="FFD866"/>
          <w:sz w:val="24"/>
          <w:szCs w:val="24"/>
          <w:lang w:eastAsia="zh-CN"/>
        </w:rPr>
        <w:t>韩文</w:t>
      </w:r>
      <w:r w:rsidRPr="008F788D">
        <w:rPr>
          <w:rFonts w:ascii="Courier New" w:eastAsia="宋体" w:hAnsi="Courier New" w:cs="Courier New"/>
          <w:color w:val="FFD866"/>
          <w:sz w:val="24"/>
          <w:szCs w:val="24"/>
          <w:lang w:eastAsia="zh-CN"/>
        </w:rPr>
        <w:t>"</w:t>
      </w:r>
      <w:r w:rsidRPr="008F788D">
        <w:rPr>
          <w:rFonts w:ascii="Courier New" w:eastAsia="宋体" w:hAnsi="Courier New" w:cs="Courier New"/>
          <w:color w:val="92D923"/>
          <w:sz w:val="24"/>
          <w:szCs w:val="24"/>
          <w:lang w:eastAsia="zh-CN"/>
        </w:rPr>
        <w:t>]</w:t>
      </w:r>
      <w:r w:rsidRPr="008F788D">
        <w:rPr>
          <w:rFonts w:ascii="Courier New" w:eastAsia="宋体" w:hAnsi="Courier New" w:cs="Courier New"/>
          <w:color w:val="78DCE8"/>
          <w:sz w:val="24"/>
          <w:szCs w:val="24"/>
          <w:lang w:eastAsia="zh-CN"/>
        </w:rPr>
        <w:t>,</w:t>
      </w:r>
      <w:r w:rsidRPr="008F788D">
        <w:rPr>
          <w:rFonts w:ascii="Courier New" w:eastAsia="宋体" w:hAnsi="Courier New" w:cs="Courier New"/>
          <w:color w:val="78DCE8"/>
          <w:sz w:val="24"/>
          <w:szCs w:val="24"/>
          <w:lang w:eastAsia="zh-CN"/>
        </w:rPr>
        <w:br/>
        <w:t xml:space="preserve">  </w:t>
      </w:r>
      <w:r w:rsidRPr="008F788D">
        <w:rPr>
          <w:rFonts w:ascii="Courier New" w:eastAsia="宋体" w:hAnsi="Courier New" w:cs="Courier New"/>
          <w:color w:val="7D7AFF"/>
          <w:sz w:val="24"/>
          <w:szCs w:val="24"/>
          <w:lang w:eastAsia="zh-CN"/>
        </w:rPr>
        <w:t>"</w:t>
      </w:r>
      <w:r w:rsidRPr="008F788D">
        <w:rPr>
          <w:rFonts w:ascii="宋体" w:eastAsia="宋体" w:hAnsi="宋体" w:cs="Courier New" w:hint="eastAsia"/>
          <w:color w:val="7D7AFF"/>
          <w:sz w:val="24"/>
          <w:szCs w:val="24"/>
          <w:lang w:eastAsia="zh-CN"/>
        </w:rPr>
        <w:t>俄语</w:t>
      </w:r>
      <w:r w:rsidRPr="008F788D">
        <w:rPr>
          <w:rFonts w:ascii="Courier New" w:eastAsia="宋体" w:hAnsi="Courier New" w:cs="Courier New"/>
          <w:color w:val="7D7AFF"/>
          <w:sz w:val="24"/>
          <w:szCs w:val="24"/>
          <w:lang w:eastAsia="zh-CN"/>
        </w:rPr>
        <w:t>"</w:t>
      </w:r>
      <w:r w:rsidRPr="008F788D">
        <w:rPr>
          <w:rFonts w:ascii="Courier New" w:eastAsia="宋体" w:hAnsi="Courier New" w:cs="Courier New"/>
          <w:color w:val="F5F0E6"/>
          <w:sz w:val="24"/>
          <w:szCs w:val="24"/>
          <w:lang w:eastAsia="zh-CN"/>
        </w:rPr>
        <w:t xml:space="preserve">: </w:t>
      </w:r>
      <w:r w:rsidRPr="008F788D">
        <w:rPr>
          <w:rFonts w:ascii="Courier New" w:eastAsia="宋体" w:hAnsi="Courier New" w:cs="Courier New"/>
          <w:color w:val="92D923"/>
          <w:sz w:val="24"/>
          <w:szCs w:val="24"/>
          <w:lang w:eastAsia="zh-CN"/>
        </w:rPr>
        <w:t>[</w:t>
      </w:r>
      <w:r w:rsidRPr="008F788D">
        <w:rPr>
          <w:rFonts w:ascii="Courier New" w:eastAsia="宋体" w:hAnsi="Courier New" w:cs="Courier New"/>
          <w:color w:val="FFD866"/>
          <w:sz w:val="24"/>
          <w:szCs w:val="24"/>
          <w:lang w:eastAsia="zh-CN"/>
        </w:rPr>
        <w:t>"</w:t>
      </w:r>
      <w:r w:rsidRPr="008F788D">
        <w:rPr>
          <w:rFonts w:ascii="宋体" w:eastAsia="宋体" w:hAnsi="宋体" w:cs="Courier New" w:hint="eastAsia"/>
          <w:color w:val="FFD866"/>
          <w:sz w:val="24"/>
          <w:szCs w:val="24"/>
          <w:lang w:eastAsia="zh-CN"/>
        </w:rPr>
        <w:t>俄文</w:t>
      </w:r>
      <w:r w:rsidRPr="008F788D">
        <w:rPr>
          <w:rFonts w:ascii="Courier New" w:eastAsia="宋体" w:hAnsi="Courier New" w:cs="Courier New"/>
          <w:color w:val="FFD866"/>
          <w:sz w:val="24"/>
          <w:szCs w:val="24"/>
          <w:lang w:eastAsia="zh-CN"/>
        </w:rPr>
        <w:t>"</w:t>
      </w:r>
      <w:r w:rsidRPr="008F788D">
        <w:rPr>
          <w:rFonts w:ascii="Courier New" w:eastAsia="宋体" w:hAnsi="Courier New" w:cs="Courier New"/>
          <w:color w:val="92D923"/>
          <w:sz w:val="24"/>
          <w:szCs w:val="24"/>
          <w:lang w:eastAsia="zh-CN"/>
        </w:rPr>
        <w:t>]</w:t>
      </w:r>
      <w:r w:rsidRPr="008F788D">
        <w:rPr>
          <w:rFonts w:ascii="Courier New" w:eastAsia="宋体" w:hAnsi="Courier New" w:cs="Courier New"/>
          <w:color w:val="78DCE8"/>
          <w:sz w:val="24"/>
          <w:szCs w:val="24"/>
          <w:lang w:eastAsia="zh-CN"/>
        </w:rPr>
        <w:t>,</w:t>
      </w:r>
      <w:r w:rsidRPr="008F788D">
        <w:rPr>
          <w:rFonts w:ascii="Courier New" w:eastAsia="宋体" w:hAnsi="Courier New" w:cs="Courier New"/>
          <w:color w:val="78DCE8"/>
          <w:sz w:val="24"/>
          <w:szCs w:val="24"/>
          <w:lang w:eastAsia="zh-CN"/>
        </w:rPr>
        <w:br/>
        <w:t xml:space="preserve">  </w:t>
      </w:r>
      <w:r w:rsidRPr="008F788D">
        <w:rPr>
          <w:rFonts w:ascii="Courier New" w:eastAsia="宋体" w:hAnsi="Courier New" w:cs="Courier New"/>
          <w:color w:val="7D7AFF"/>
          <w:sz w:val="24"/>
          <w:szCs w:val="24"/>
          <w:lang w:eastAsia="zh-CN"/>
        </w:rPr>
        <w:t>"</w:t>
      </w:r>
      <w:r w:rsidRPr="008F788D">
        <w:rPr>
          <w:rFonts w:ascii="宋体" w:eastAsia="宋体" w:hAnsi="宋体" w:cs="Courier New" w:hint="eastAsia"/>
          <w:color w:val="7D7AFF"/>
          <w:sz w:val="24"/>
          <w:szCs w:val="24"/>
          <w:lang w:eastAsia="zh-CN"/>
        </w:rPr>
        <w:t>法语</w:t>
      </w:r>
      <w:r w:rsidRPr="008F788D">
        <w:rPr>
          <w:rFonts w:ascii="Courier New" w:eastAsia="宋体" w:hAnsi="Courier New" w:cs="Courier New"/>
          <w:color w:val="7D7AFF"/>
          <w:sz w:val="24"/>
          <w:szCs w:val="24"/>
          <w:lang w:eastAsia="zh-CN"/>
        </w:rPr>
        <w:t>"</w:t>
      </w:r>
      <w:r w:rsidRPr="008F788D">
        <w:rPr>
          <w:rFonts w:ascii="Courier New" w:eastAsia="宋体" w:hAnsi="Courier New" w:cs="Courier New"/>
          <w:color w:val="F5F0E6"/>
          <w:sz w:val="24"/>
          <w:szCs w:val="24"/>
          <w:lang w:eastAsia="zh-CN"/>
        </w:rPr>
        <w:t xml:space="preserve">: </w:t>
      </w:r>
      <w:r w:rsidRPr="008F788D">
        <w:rPr>
          <w:rFonts w:ascii="Courier New" w:eastAsia="宋体" w:hAnsi="Courier New" w:cs="Courier New"/>
          <w:color w:val="92D923"/>
          <w:sz w:val="24"/>
          <w:szCs w:val="24"/>
          <w:lang w:eastAsia="zh-CN"/>
        </w:rPr>
        <w:t>[</w:t>
      </w:r>
      <w:r w:rsidRPr="008F788D">
        <w:rPr>
          <w:rFonts w:ascii="Courier New" w:eastAsia="宋体" w:hAnsi="Courier New" w:cs="Courier New"/>
          <w:color w:val="FFD866"/>
          <w:sz w:val="24"/>
          <w:szCs w:val="24"/>
          <w:lang w:eastAsia="zh-CN"/>
        </w:rPr>
        <w:t>"</w:t>
      </w:r>
      <w:r w:rsidRPr="008F788D">
        <w:rPr>
          <w:rFonts w:ascii="宋体" w:eastAsia="宋体" w:hAnsi="宋体" w:cs="Courier New" w:hint="eastAsia"/>
          <w:color w:val="FFD866"/>
          <w:sz w:val="24"/>
          <w:szCs w:val="24"/>
          <w:lang w:eastAsia="zh-CN"/>
        </w:rPr>
        <w:t>法文</w:t>
      </w:r>
      <w:r w:rsidRPr="008F788D">
        <w:rPr>
          <w:rFonts w:ascii="Courier New" w:eastAsia="宋体" w:hAnsi="Courier New" w:cs="Courier New"/>
          <w:color w:val="FFD866"/>
          <w:sz w:val="24"/>
          <w:szCs w:val="24"/>
          <w:lang w:eastAsia="zh-CN"/>
        </w:rPr>
        <w:t>"</w:t>
      </w:r>
      <w:r w:rsidRPr="008F788D">
        <w:rPr>
          <w:rFonts w:ascii="Courier New" w:eastAsia="宋体" w:hAnsi="Courier New" w:cs="Courier New"/>
          <w:color w:val="92D923"/>
          <w:sz w:val="24"/>
          <w:szCs w:val="24"/>
          <w:lang w:eastAsia="zh-CN"/>
        </w:rPr>
        <w:t>]</w:t>
      </w:r>
      <w:r w:rsidRPr="008F788D">
        <w:rPr>
          <w:rFonts w:ascii="Courier New" w:eastAsia="宋体" w:hAnsi="Courier New" w:cs="Courier New"/>
          <w:color w:val="78DCE8"/>
          <w:sz w:val="24"/>
          <w:szCs w:val="24"/>
          <w:lang w:eastAsia="zh-CN"/>
        </w:rPr>
        <w:t>,</w:t>
      </w:r>
      <w:r w:rsidRPr="008F788D">
        <w:rPr>
          <w:rFonts w:ascii="Courier New" w:eastAsia="宋体" w:hAnsi="Courier New" w:cs="Courier New"/>
          <w:color w:val="78DCE8"/>
          <w:sz w:val="24"/>
          <w:szCs w:val="24"/>
          <w:lang w:eastAsia="zh-CN"/>
        </w:rPr>
        <w:br/>
        <w:t xml:space="preserve">  </w:t>
      </w:r>
      <w:r w:rsidRPr="008F788D">
        <w:rPr>
          <w:rFonts w:ascii="Courier New" w:eastAsia="宋体" w:hAnsi="Courier New" w:cs="Courier New"/>
          <w:color w:val="7D7AFF"/>
          <w:sz w:val="24"/>
          <w:szCs w:val="24"/>
          <w:lang w:eastAsia="zh-CN"/>
        </w:rPr>
        <w:t>"</w:t>
      </w:r>
      <w:r w:rsidRPr="008F788D">
        <w:rPr>
          <w:rFonts w:ascii="宋体" w:eastAsia="宋体" w:hAnsi="宋体" w:cs="Courier New" w:hint="eastAsia"/>
          <w:color w:val="7D7AFF"/>
          <w:sz w:val="24"/>
          <w:szCs w:val="24"/>
          <w:lang w:eastAsia="zh-CN"/>
        </w:rPr>
        <w:t>藏语</w:t>
      </w:r>
      <w:r w:rsidRPr="008F788D">
        <w:rPr>
          <w:rFonts w:ascii="Courier New" w:eastAsia="宋体" w:hAnsi="Courier New" w:cs="Courier New"/>
          <w:color w:val="7D7AFF"/>
          <w:sz w:val="24"/>
          <w:szCs w:val="24"/>
          <w:lang w:eastAsia="zh-CN"/>
        </w:rPr>
        <w:t>"</w:t>
      </w:r>
      <w:r w:rsidRPr="008F788D">
        <w:rPr>
          <w:rFonts w:ascii="Courier New" w:eastAsia="宋体" w:hAnsi="Courier New" w:cs="Courier New"/>
          <w:color w:val="F5F0E6"/>
          <w:sz w:val="24"/>
          <w:szCs w:val="24"/>
          <w:lang w:eastAsia="zh-CN"/>
        </w:rPr>
        <w:t xml:space="preserve">: </w:t>
      </w:r>
      <w:r w:rsidRPr="008F788D">
        <w:rPr>
          <w:rFonts w:ascii="Courier New" w:eastAsia="宋体" w:hAnsi="Courier New" w:cs="Courier New"/>
          <w:color w:val="92D923"/>
          <w:sz w:val="24"/>
          <w:szCs w:val="24"/>
          <w:lang w:eastAsia="zh-CN"/>
        </w:rPr>
        <w:t>[</w:t>
      </w:r>
      <w:r w:rsidRPr="008F788D">
        <w:rPr>
          <w:rFonts w:ascii="Courier New" w:eastAsia="宋体" w:hAnsi="Courier New" w:cs="Courier New"/>
          <w:color w:val="FFD866"/>
          <w:sz w:val="24"/>
          <w:szCs w:val="24"/>
          <w:lang w:eastAsia="zh-CN"/>
        </w:rPr>
        <w:t>"</w:t>
      </w:r>
      <w:r w:rsidRPr="008F788D">
        <w:rPr>
          <w:rFonts w:ascii="宋体" w:eastAsia="宋体" w:hAnsi="宋体" w:cs="Courier New" w:hint="eastAsia"/>
          <w:color w:val="FFD866"/>
          <w:sz w:val="24"/>
          <w:szCs w:val="24"/>
          <w:lang w:eastAsia="zh-CN"/>
        </w:rPr>
        <w:t>藏文</w:t>
      </w:r>
      <w:r w:rsidRPr="008F788D">
        <w:rPr>
          <w:rFonts w:ascii="Courier New" w:eastAsia="宋体" w:hAnsi="Courier New" w:cs="Courier New"/>
          <w:color w:val="FFD866"/>
          <w:sz w:val="24"/>
          <w:szCs w:val="24"/>
          <w:lang w:eastAsia="zh-CN"/>
        </w:rPr>
        <w:t>"</w:t>
      </w:r>
      <w:r w:rsidRPr="008F788D">
        <w:rPr>
          <w:rFonts w:ascii="Courier New" w:eastAsia="宋体" w:hAnsi="Courier New" w:cs="Courier New"/>
          <w:color w:val="92D923"/>
          <w:sz w:val="24"/>
          <w:szCs w:val="24"/>
          <w:lang w:eastAsia="zh-CN"/>
        </w:rPr>
        <w:t>]</w:t>
      </w:r>
      <w:r w:rsidRPr="008F788D">
        <w:rPr>
          <w:rFonts w:ascii="Courier New" w:eastAsia="宋体" w:hAnsi="Courier New" w:cs="Courier New"/>
          <w:color w:val="78DCE8"/>
          <w:sz w:val="24"/>
          <w:szCs w:val="24"/>
          <w:lang w:eastAsia="zh-CN"/>
        </w:rPr>
        <w:t>,</w:t>
      </w:r>
      <w:r w:rsidRPr="008F788D">
        <w:rPr>
          <w:rFonts w:ascii="Courier New" w:eastAsia="宋体" w:hAnsi="Courier New" w:cs="Courier New"/>
          <w:color w:val="78DCE8"/>
          <w:sz w:val="24"/>
          <w:szCs w:val="24"/>
          <w:lang w:eastAsia="zh-CN"/>
        </w:rPr>
        <w:br/>
        <w:t xml:space="preserve">  </w:t>
      </w:r>
      <w:r w:rsidRPr="008F788D">
        <w:rPr>
          <w:rFonts w:ascii="Courier New" w:eastAsia="宋体" w:hAnsi="Courier New" w:cs="Courier New"/>
          <w:color w:val="7D7AFF"/>
          <w:sz w:val="24"/>
          <w:szCs w:val="24"/>
          <w:lang w:eastAsia="zh-CN"/>
        </w:rPr>
        <w:t>"</w:t>
      </w:r>
      <w:r w:rsidRPr="008F788D">
        <w:rPr>
          <w:rFonts w:ascii="宋体" w:eastAsia="宋体" w:hAnsi="宋体" w:cs="Courier New" w:hint="eastAsia"/>
          <w:color w:val="7D7AFF"/>
          <w:sz w:val="24"/>
          <w:szCs w:val="24"/>
          <w:lang w:eastAsia="zh-CN"/>
        </w:rPr>
        <w:t>德语</w:t>
      </w:r>
      <w:r w:rsidRPr="008F788D">
        <w:rPr>
          <w:rFonts w:ascii="Courier New" w:eastAsia="宋体" w:hAnsi="Courier New" w:cs="Courier New"/>
          <w:color w:val="7D7AFF"/>
          <w:sz w:val="24"/>
          <w:szCs w:val="24"/>
          <w:lang w:eastAsia="zh-CN"/>
        </w:rPr>
        <w:t>"</w:t>
      </w:r>
      <w:r w:rsidRPr="008F788D">
        <w:rPr>
          <w:rFonts w:ascii="Courier New" w:eastAsia="宋体" w:hAnsi="Courier New" w:cs="Courier New"/>
          <w:color w:val="F5F0E6"/>
          <w:sz w:val="24"/>
          <w:szCs w:val="24"/>
          <w:lang w:eastAsia="zh-CN"/>
        </w:rPr>
        <w:t xml:space="preserve">: </w:t>
      </w:r>
      <w:r w:rsidRPr="008F788D">
        <w:rPr>
          <w:rFonts w:ascii="Courier New" w:eastAsia="宋体" w:hAnsi="Courier New" w:cs="Courier New"/>
          <w:color w:val="92D923"/>
          <w:sz w:val="24"/>
          <w:szCs w:val="24"/>
          <w:lang w:eastAsia="zh-CN"/>
        </w:rPr>
        <w:t>[</w:t>
      </w:r>
      <w:r w:rsidRPr="008F788D">
        <w:rPr>
          <w:rFonts w:ascii="Courier New" w:eastAsia="宋体" w:hAnsi="Courier New" w:cs="Courier New"/>
          <w:color w:val="FFD866"/>
          <w:sz w:val="24"/>
          <w:szCs w:val="24"/>
          <w:lang w:eastAsia="zh-CN"/>
        </w:rPr>
        <w:t>"</w:t>
      </w:r>
      <w:r w:rsidRPr="008F788D">
        <w:rPr>
          <w:rFonts w:ascii="宋体" w:eastAsia="宋体" w:hAnsi="宋体" w:cs="Courier New" w:hint="eastAsia"/>
          <w:color w:val="FFD866"/>
          <w:sz w:val="24"/>
          <w:szCs w:val="24"/>
          <w:lang w:eastAsia="zh-CN"/>
        </w:rPr>
        <w:t>德文</w:t>
      </w:r>
      <w:r w:rsidRPr="008F788D">
        <w:rPr>
          <w:rFonts w:ascii="Courier New" w:eastAsia="宋体" w:hAnsi="Courier New" w:cs="Courier New"/>
          <w:color w:val="FFD866"/>
          <w:sz w:val="24"/>
          <w:szCs w:val="24"/>
          <w:lang w:eastAsia="zh-CN"/>
        </w:rPr>
        <w:t>"</w:t>
      </w:r>
      <w:r w:rsidRPr="008F788D">
        <w:rPr>
          <w:rFonts w:ascii="Courier New" w:eastAsia="宋体" w:hAnsi="Courier New" w:cs="Courier New"/>
          <w:color w:val="92D923"/>
          <w:sz w:val="24"/>
          <w:szCs w:val="24"/>
          <w:lang w:eastAsia="zh-CN"/>
        </w:rPr>
        <w:t>]</w:t>
      </w:r>
      <w:r w:rsidRPr="008F788D">
        <w:rPr>
          <w:rFonts w:ascii="Courier New" w:eastAsia="宋体" w:hAnsi="Courier New" w:cs="Courier New"/>
          <w:color w:val="92D923"/>
          <w:sz w:val="24"/>
          <w:szCs w:val="24"/>
          <w:lang w:eastAsia="zh-CN"/>
        </w:rPr>
        <w:br/>
      </w:r>
      <w:r w:rsidRPr="008F788D">
        <w:rPr>
          <w:rFonts w:ascii="Courier New" w:eastAsia="宋体" w:hAnsi="Courier New" w:cs="Courier New"/>
          <w:color w:val="FD971F"/>
          <w:sz w:val="24"/>
          <w:szCs w:val="24"/>
          <w:lang w:eastAsia="zh-CN"/>
        </w:rPr>
        <w:t>}</w:t>
      </w:r>
    </w:p>
    <w:p w14:paraId="53C4CC8C" w14:textId="3882AAA8" w:rsidR="0021364D" w:rsidRPr="0021364D" w:rsidRDefault="0021364D" w:rsidP="0021364D">
      <w:pPr>
        <w:pStyle w:val="Head2"/>
        <w:ind w:left="0" w:firstLine="0"/>
        <w:jc w:val="center"/>
        <w:rPr>
          <w:rStyle w:val="Label"/>
          <w:rFonts w:ascii="黑体" w:eastAsia="黑体" w:hAnsi="黑体"/>
        </w:rPr>
      </w:pPr>
      <w:r w:rsidRPr="0021364D">
        <w:rPr>
          <w:rStyle w:val="Label"/>
          <w:rFonts w:ascii="黑体" w:eastAsia="黑体" w:hAnsi="黑体" w:hint="eastAsia"/>
          <w:sz w:val="18"/>
          <w:szCs w:val="18"/>
          <w:lang w:eastAsia="zh-CN"/>
          <w14:ligatures w14:val="standard"/>
        </w:rPr>
        <w:t>图</w:t>
      </w:r>
      <w:r w:rsidRPr="0021364D">
        <w:rPr>
          <w:rStyle w:val="Label"/>
          <w:rFonts w:ascii="黑体" w:eastAsia="黑体" w:hAnsi="黑体" w:hint="eastAsia"/>
          <w:sz w:val="18"/>
          <w:szCs w:val="18"/>
          <w:lang w:eastAsia="zh-CN"/>
          <w14:ligatures w14:val="standard"/>
        </w:rPr>
        <w:t>四</w:t>
      </w:r>
      <w:r w:rsidRPr="0021364D">
        <w:rPr>
          <w:rStyle w:val="Label"/>
          <w:rFonts w:ascii="黑体" w:eastAsia="黑体" w:hAnsi="黑体" w:hint="eastAsia"/>
          <w:sz w:val="18"/>
          <w:szCs w:val="18"/>
          <w:lang w:eastAsia="zh-CN"/>
          <w14:ligatures w14:val="standard"/>
        </w:rPr>
        <w:t>：</w:t>
      </w:r>
      <w:r w:rsidRPr="0021364D">
        <w:rPr>
          <w:rStyle w:val="Label"/>
          <w:rFonts w:ascii="黑体" w:eastAsia="黑体" w:hAnsi="黑体" w:hint="eastAsia"/>
          <w:sz w:val="18"/>
          <w:szCs w:val="18"/>
          <w:lang w:eastAsia="zh-CN"/>
          <w14:ligatures w14:val="standard"/>
        </w:rPr>
        <w:t>映射字典</w:t>
      </w:r>
    </w:p>
    <w:p w14:paraId="3508B813" w14:textId="6A86E324" w:rsidR="008F788D" w:rsidRPr="0009324D" w:rsidRDefault="0009324D" w:rsidP="0009324D">
      <w:pPr>
        <w:pStyle w:val="Head2"/>
        <w:numPr>
          <w:ilvl w:val="2"/>
          <w:numId w:val="21"/>
        </w:numPr>
        <w:rPr>
          <w:lang w:eastAsia="zh-CN"/>
          <w14:ligatures w14:val="standard"/>
        </w:rPr>
      </w:pPr>
      <w:r>
        <w:rPr>
          <w:rFonts w:ascii="宋体" w:eastAsia="宋体" w:hAnsi="宋体" w:cs="宋体" w:hint="eastAsia"/>
          <w:lang w:eastAsia="zh-CN"/>
          <w14:ligatures w14:val="standard"/>
        </w:rPr>
        <w:t>嵌套命名实体</w:t>
      </w:r>
    </w:p>
    <w:p w14:paraId="22F92853" w14:textId="4F598C5E" w:rsidR="0009324D" w:rsidRPr="0009324D" w:rsidRDefault="0009324D" w:rsidP="0009324D">
      <w:pPr>
        <w:pStyle w:val="Head2"/>
        <w:ind w:left="0" w:firstLineChars="200" w:firstLine="360"/>
        <w:rPr>
          <w:rFonts w:ascii="微软雅黑" w:eastAsia="微软雅黑" w:hAnsi="微软雅黑" w:cs="微软雅黑" w:hint="eastAsia"/>
          <w:b w:val="0"/>
          <w:sz w:val="18"/>
          <w:szCs w:val="22"/>
          <w:lang w:eastAsia="zh-CN"/>
          <w14:ligatures w14:val="standard"/>
        </w:rPr>
      </w:pPr>
      <w:r w:rsidRPr="0009324D">
        <w:rPr>
          <w:rFonts w:ascii="微软雅黑" w:eastAsia="微软雅黑" w:hAnsi="微软雅黑" w:cs="微软雅黑" w:hint="eastAsia"/>
          <w:b w:val="0"/>
          <w:sz w:val="18"/>
          <w:szCs w:val="22"/>
          <w:lang w:eastAsia="zh-CN"/>
          <w14:ligatures w14:val="standard"/>
        </w:rPr>
        <w:t>观察训练数据发现，标准槽填充任务中存在少量嵌套命名实体，如下图所示：</w:t>
      </w:r>
    </w:p>
    <w:p w14:paraId="0A8D0489" w14:textId="07D9C128" w:rsidR="0009324D" w:rsidRDefault="0009324D" w:rsidP="0009324D">
      <w:pPr>
        <w:pStyle w:val="Head2"/>
        <w:ind w:left="0" w:firstLine="0"/>
        <w:rPr>
          <w:rFonts w:eastAsia="宋体"/>
          <w:lang w:eastAsia="zh-CN"/>
          <w14:ligatures w14:val="standard"/>
        </w:rPr>
      </w:pPr>
      <w:r w:rsidRPr="0009324D">
        <w:rPr>
          <w:rFonts w:ascii="微软雅黑" w:eastAsia="微软雅黑" w:hAnsi="微软雅黑" w:cs="微软雅黑"/>
          <w:b w:val="0"/>
          <w:sz w:val="18"/>
          <w:szCs w:val="22"/>
        </w:rPr>
        <w:lastRenderedPageBreak/>
        <w:drawing>
          <wp:inline distT="0" distB="0" distL="0" distR="0" wp14:anchorId="0FE7F1A4" wp14:editId="4E838D4F">
            <wp:extent cx="2999105" cy="1669472"/>
            <wp:effectExtent l="0" t="0" r="0" b="698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0152" cy="167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D201" w14:textId="3CC48313" w:rsidR="0021364D" w:rsidRPr="0021364D" w:rsidRDefault="0021364D" w:rsidP="0021364D">
      <w:pPr>
        <w:pStyle w:val="Head2"/>
        <w:ind w:left="0" w:firstLine="0"/>
        <w:jc w:val="center"/>
        <w:rPr>
          <w:rStyle w:val="Label"/>
          <w:rFonts w:ascii="黑体" w:eastAsia="黑体" w:hAnsi="黑体"/>
          <w:lang w:eastAsia="zh-CN"/>
        </w:rPr>
      </w:pPr>
      <w:r w:rsidRPr="0021364D">
        <w:rPr>
          <w:rStyle w:val="Label"/>
          <w:rFonts w:ascii="黑体" w:eastAsia="黑体" w:hAnsi="黑体" w:hint="eastAsia"/>
          <w:sz w:val="18"/>
          <w:szCs w:val="18"/>
          <w:lang w:eastAsia="zh-CN"/>
          <w14:ligatures w14:val="standard"/>
        </w:rPr>
        <w:t>图</w:t>
      </w:r>
      <w:r w:rsidRPr="0021364D">
        <w:rPr>
          <w:rStyle w:val="Label"/>
          <w:rFonts w:ascii="黑体" w:eastAsia="黑体" w:hAnsi="黑体" w:hint="eastAsia"/>
          <w:sz w:val="18"/>
          <w:szCs w:val="18"/>
          <w:lang w:eastAsia="zh-CN"/>
          <w14:ligatures w14:val="standard"/>
        </w:rPr>
        <w:t>五</w:t>
      </w:r>
      <w:r w:rsidRPr="0021364D">
        <w:rPr>
          <w:rStyle w:val="Label"/>
          <w:rFonts w:ascii="黑体" w:eastAsia="黑体" w:hAnsi="黑体" w:hint="eastAsia"/>
          <w:sz w:val="18"/>
          <w:szCs w:val="18"/>
          <w:lang w:eastAsia="zh-CN"/>
          <w14:ligatures w14:val="standard"/>
        </w:rPr>
        <w:t>：</w:t>
      </w:r>
      <w:r w:rsidRPr="0021364D">
        <w:rPr>
          <w:rStyle w:val="Label"/>
          <w:rFonts w:ascii="黑体" w:eastAsia="黑体" w:hAnsi="黑体" w:hint="eastAsia"/>
          <w:sz w:val="18"/>
          <w:szCs w:val="18"/>
          <w:lang w:eastAsia="zh-CN"/>
          <w14:ligatures w14:val="standard"/>
        </w:rPr>
        <w:t>嵌套实体</w:t>
      </w:r>
    </w:p>
    <w:p w14:paraId="7C4AED6D" w14:textId="395A75CE" w:rsidR="0009324D" w:rsidRDefault="0009324D" w:rsidP="00350EBA">
      <w:pPr>
        <w:pStyle w:val="Head2"/>
        <w:ind w:left="0" w:firstLineChars="200" w:firstLine="360"/>
        <w:rPr>
          <w:rFonts w:ascii="微软雅黑" w:eastAsia="微软雅黑" w:hAnsi="微软雅黑" w:cs="微软雅黑" w:hint="eastAsia"/>
          <w:b w:val="0"/>
          <w:sz w:val="18"/>
          <w:szCs w:val="22"/>
          <w:lang w:eastAsia="zh-CN"/>
          <w14:ligatures w14:val="standard"/>
        </w:rPr>
      </w:pPr>
      <w:r w:rsidRPr="0009324D">
        <w:rPr>
          <w:rFonts w:ascii="微软雅黑" w:eastAsia="微软雅黑" w:hAnsi="微软雅黑" w:cs="微软雅黑" w:hint="eastAsia"/>
          <w:b w:val="0"/>
          <w:sz w:val="18"/>
          <w:szCs w:val="22"/>
          <w:lang w:eastAsia="zh-CN"/>
          <w14:ligatures w14:val="standard"/>
        </w:rPr>
        <w:t>针对这个问题，由于嵌套实体出现的频率较低，大约4</w:t>
      </w:r>
      <w:r w:rsidRPr="0009324D">
        <w:rPr>
          <w:rFonts w:ascii="微软雅黑" w:eastAsia="微软雅黑" w:hAnsi="微软雅黑" w:cs="微软雅黑"/>
          <w:b w:val="0"/>
          <w:sz w:val="18"/>
          <w:szCs w:val="22"/>
          <w:lang w:eastAsia="zh-CN"/>
          <w14:ligatures w14:val="standard"/>
        </w:rPr>
        <w:t>%</w:t>
      </w:r>
      <w:r w:rsidRPr="0009324D">
        <w:rPr>
          <w:rFonts w:ascii="微软雅黑" w:eastAsia="微软雅黑" w:hAnsi="微软雅黑" w:cs="微软雅黑" w:hint="eastAsia"/>
          <w:b w:val="0"/>
          <w:sz w:val="18"/>
          <w:szCs w:val="22"/>
          <w:lang w:eastAsia="zh-CN"/>
          <w14:ligatures w14:val="standard"/>
        </w:rPr>
        <w:t>左右，所以我并没有使用指针网络去专门处理这个问题，而是采用了一个较为简单的方法，实验证明效果也不错，对线上分数有</w:t>
      </w:r>
      <w:r>
        <w:rPr>
          <w:rFonts w:ascii="微软雅黑" w:eastAsia="微软雅黑" w:hAnsi="微软雅黑" w:cs="微软雅黑" w:hint="eastAsia"/>
          <w:b w:val="0"/>
          <w:sz w:val="18"/>
          <w:szCs w:val="22"/>
          <w:lang w:eastAsia="zh-CN"/>
          <w14:ligatures w14:val="standard"/>
        </w:rPr>
        <w:t>所</w:t>
      </w:r>
      <w:r w:rsidRPr="0009324D">
        <w:rPr>
          <w:rFonts w:ascii="微软雅黑" w:eastAsia="微软雅黑" w:hAnsi="微软雅黑" w:cs="微软雅黑" w:hint="eastAsia"/>
          <w:b w:val="0"/>
          <w:sz w:val="18"/>
          <w:szCs w:val="22"/>
          <w:lang w:eastAsia="zh-CN"/>
          <w14:ligatures w14:val="standard"/>
        </w:rPr>
        <w:t>提升：</w:t>
      </w:r>
      <w:r w:rsidRPr="0009324D">
        <w:rPr>
          <w:rFonts w:ascii="微软雅黑" w:eastAsia="微软雅黑" w:hAnsi="微软雅黑" w:cs="微软雅黑" w:hint="eastAsia"/>
          <w:b w:val="0"/>
          <w:sz w:val="18"/>
          <w:szCs w:val="22"/>
          <w:lang w:eastAsia="zh-CN"/>
          <w14:ligatures w14:val="standard"/>
        </w:rPr>
        <w:t>首先将每条训练数据的</w:t>
      </w:r>
      <w:r w:rsidRPr="0009324D">
        <w:rPr>
          <w:rFonts w:ascii="微软雅黑" w:eastAsia="微软雅黑" w:hAnsi="微软雅黑" w:cs="微软雅黑"/>
          <w:b w:val="0"/>
          <w:sz w:val="18"/>
          <w:szCs w:val="22"/>
          <w:lang w:eastAsia="zh-CN"/>
          <w14:ligatures w14:val="standard"/>
        </w:rPr>
        <w:t xml:space="preserve"> slots </w:t>
      </w:r>
      <w:r w:rsidRPr="0009324D">
        <w:rPr>
          <w:rFonts w:ascii="微软雅黑" w:eastAsia="微软雅黑" w:hAnsi="微软雅黑" w:cs="微软雅黑" w:hint="eastAsia"/>
          <w:b w:val="0"/>
          <w:sz w:val="18"/>
          <w:szCs w:val="22"/>
          <w:lang w:eastAsia="zh-CN"/>
          <w14:ligatures w14:val="standard"/>
        </w:rPr>
        <w:t>下的所有槽值的长度按从大到小排列，然后在对其进行序列标注的时候按槽的先后顺序进行标注，比如</w:t>
      </w:r>
      <w:r>
        <w:rPr>
          <w:rFonts w:ascii="微软雅黑" w:eastAsia="微软雅黑" w:hAnsi="微软雅黑" w:cs="微软雅黑" w:hint="eastAsia"/>
          <w:b w:val="0"/>
          <w:sz w:val="18"/>
          <w:szCs w:val="22"/>
          <w:lang w:eastAsia="zh-CN"/>
          <w14:ligatures w14:val="standard"/>
        </w:rPr>
        <w:t>上图</w:t>
      </w:r>
      <w:r w:rsidRPr="0009324D">
        <w:rPr>
          <w:rFonts w:ascii="微软雅黑" w:eastAsia="微软雅黑" w:hAnsi="微软雅黑" w:cs="微软雅黑" w:hint="eastAsia"/>
          <w:b w:val="0"/>
          <w:sz w:val="18"/>
          <w:szCs w:val="22"/>
          <w:lang w:eastAsia="zh-CN"/>
          <w14:ligatures w14:val="standard"/>
        </w:rPr>
        <w:t>示例的标注方式为：</w:t>
      </w:r>
    </w:p>
    <w:p w14:paraId="26060517" w14:textId="59E53A3B" w:rsidR="0009324D" w:rsidRDefault="0009324D" w:rsidP="0009324D">
      <w:pPr>
        <w:pStyle w:val="Head2"/>
        <w:ind w:left="490" w:hangingChars="222" w:hanging="490"/>
        <w:rPr>
          <w:rFonts w:ascii="微软雅黑" w:eastAsia="微软雅黑" w:hAnsi="微软雅黑" w:cs="微软雅黑"/>
          <w:b w:val="0"/>
          <w:sz w:val="18"/>
          <w:szCs w:val="22"/>
          <w:lang w:eastAsia="zh-CN"/>
          <w14:ligatures w14:val="standard"/>
        </w:rPr>
      </w:pPr>
      <w:r>
        <w:rPr>
          <w:noProof/>
        </w:rPr>
        <w:drawing>
          <wp:inline distT="0" distB="0" distL="0" distR="0" wp14:anchorId="1A53428A" wp14:editId="09374376">
            <wp:extent cx="3080742" cy="1094509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5328" cy="110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7CA77" w14:textId="73027BC6" w:rsidR="0021364D" w:rsidRPr="0021364D" w:rsidRDefault="0021364D" w:rsidP="0021364D">
      <w:pPr>
        <w:pStyle w:val="Head2"/>
        <w:ind w:left="0" w:firstLine="0"/>
        <w:jc w:val="center"/>
        <w:rPr>
          <w:rFonts w:ascii="黑体" w:eastAsia="黑体" w:hAnsi="黑体" w:hint="eastAsia"/>
          <w:sz w:val="18"/>
          <w:szCs w:val="18"/>
          <w:lang w:eastAsia="zh-CN"/>
          <w14:ligatures w14:val="standard"/>
        </w:rPr>
      </w:pPr>
      <w:r w:rsidRPr="0021364D">
        <w:rPr>
          <w:rStyle w:val="Label"/>
          <w:rFonts w:ascii="黑体" w:eastAsia="黑体" w:hAnsi="黑体" w:hint="eastAsia"/>
          <w:sz w:val="18"/>
          <w:szCs w:val="18"/>
          <w:lang w:eastAsia="zh-CN"/>
          <w14:ligatures w14:val="standard"/>
        </w:rPr>
        <w:t>图</w:t>
      </w:r>
      <w:r w:rsidRPr="0021364D">
        <w:rPr>
          <w:rStyle w:val="Label"/>
          <w:rFonts w:ascii="黑体" w:eastAsia="黑体" w:hAnsi="黑体" w:hint="eastAsia"/>
          <w:sz w:val="18"/>
          <w:szCs w:val="18"/>
          <w:lang w:eastAsia="zh-CN"/>
          <w14:ligatures w14:val="standard"/>
        </w:rPr>
        <w:t>六</w:t>
      </w:r>
      <w:r w:rsidRPr="0021364D">
        <w:rPr>
          <w:rStyle w:val="Label"/>
          <w:rFonts w:ascii="黑体" w:eastAsia="黑体" w:hAnsi="黑体" w:hint="eastAsia"/>
          <w:sz w:val="18"/>
          <w:szCs w:val="18"/>
          <w:lang w:eastAsia="zh-CN"/>
          <w14:ligatures w14:val="standard"/>
        </w:rPr>
        <w:t>：</w:t>
      </w:r>
      <w:r w:rsidRPr="0021364D">
        <w:rPr>
          <w:rStyle w:val="Label"/>
          <w:rFonts w:ascii="黑体" w:eastAsia="黑体" w:hAnsi="黑体" w:hint="eastAsia"/>
          <w:sz w:val="18"/>
          <w:szCs w:val="18"/>
          <w:lang w:eastAsia="zh-CN"/>
          <w14:ligatures w14:val="standard"/>
        </w:rPr>
        <w:t>嵌套实体标注</w:t>
      </w:r>
    </w:p>
    <w:p w14:paraId="12B6210A" w14:textId="1757A536" w:rsidR="005247E0" w:rsidRDefault="0009324D" w:rsidP="0009324D">
      <w:pPr>
        <w:pStyle w:val="Abstract"/>
        <w:rPr>
          <w:rFonts w:ascii="微软雅黑" w:eastAsia="微软雅黑" w:hAnsi="微软雅黑" w:cs="微软雅黑"/>
          <w:lang w:eastAsia="zh-CN"/>
          <w14:ligatures w14:val="standard"/>
        </w:rPr>
      </w:pPr>
      <w:r>
        <w:rPr>
          <w:rFonts w:ascii="微软雅黑" w:eastAsia="微软雅黑" w:hAnsi="微软雅黑" w:cs="微软雅黑" w:hint="eastAsia"/>
          <w:lang w:eastAsia="zh-CN"/>
          <w14:ligatures w14:val="standard"/>
        </w:rPr>
        <w:t>然后解码的时候按照相反的方向解码出来。</w:t>
      </w:r>
    </w:p>
    <w:p w14:paraId="3808539D" w14:textId="377639E5" w:rsidR="0009324D" w:rsidRDefault="0009324D" w:rsidP="00350EBA">
      <w:pPr>
        <w:pStyle w:val="Head1"/>
        <w:numPr>
          <w:ilvl w:val="0"/>
          <w:numId w:val="21"/>
        </w:numPr>
        <w:spacing w:before="380"/>
        <w:rPr>
          <w:rStyle w:val="Label"/>
          <w:rFonts w:ascii="宋体" w:eastAsia="宋体" w:hAnsi="宋体" w:cs="宋体"/>
          <w:lang w:eastAsia="zh-CN"/>
          <w14:ligatures w14:val="standard"/>
        </w:rPr>
      </w:pPr>
      <w:r>
        <w:rPr>
          <w:rStyle w:val="Label"/>
          <w:rFonts w:ascii="宋体" w:eastAsia="宋体" w:hAnsi="宋体" w:cs="宋体" w:hint="eastAsia"/>
          <w:lang w:eastAsia="zh-CN"/>
          <w14:ligatures w14:val="standard"/>
        </w:rPr>
        <w:t>模型构建</w:t>
      </w:r>
    </w:p>
    <w:p w14:paraId="302D93F5" w14:textId="7D72A1B6" w:rsidR="00350EBA" w:rsidRPr="00350EBA" w:rsidRDefault="00350EBA" w:rsidP="00350EBA">
      <w:pPr>
        <w:pStyle w:val="Head2"/>
        <w:numPr>
          <w:ilvl w:val="1"/>
          <w:numId w:val="21"/>
        </w:numPr>
        <w:rPr>
          <w:rStyle w:val="Label"/>
          <w:lang w:eastAsia="zh-CN"/>
          <w14:ligatures w14:val="standard"/>
        </w:rPr>
      </w:pPr>
      <w:r>
        <w:rPr>
          <w:rStyle w:val="Label"/>
          <w:rFonts w:ascii="宋体" w:eastAsia="宋体" w:hAnsi="宋体" w:cs="宋体" w:hint="eastAsia"/>
          <w:lang w:eastAsia="zh-CN"/>
          <w14:ligatures w14:val="standard"/>
        </w:rPr>
        <w:t>模型一：Joint</w:t>
      </w:r>
      <w:r>
        <w:rPr>
          <w:rStyle w:val="Label"/>
          <w:rFonts w:ascii="宋体" w:eastAsia="宋体" w:hAnsi="宋体" w:cs="宋体"/>
          <w:lang w:eastAsia="zh-CN"/>
          <w14:ligatures w14:val="standard"/>
        </w:rPr>
        <w:t>Ernie+CRF</w:t>
      </w:r>
    </w:p>
    <w:p w14:paraId="6D74E110" w14:textId="4E1D1DC1" w:rsidR="00350EBA" w:rsidRDefault="00350EBA" w:rsidP="00350EBA">
      <w:pPr>
        <w:pStyle w:val="Head2"/>
        <w:ind w:left="0" w:firstLine="0"/>
        <w:rPr>
          <w:rStyle w:val="Label"/>
          <w:rFonts w:eastAsia="宋体"/>
          <w:lang w:eastAsia="zh-CN"/>
          <w14:ligatures w14:val="standard"/>
        </w:rPr>
      </w:pPr>
      <w:r>
        <w:rPr>
          <w:noProof/>
        </w:rPr>
        <w:drawing>
          <wp:inline distT="0" distB="0" distL="0" distR="0" wp14:anchorId="6A70AB48" wp14:editId="06BECFE1">
            <wp:extent cx="3046095" cy="1946564"/>
            <wp:effectExtent l="0" t="0" r="190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2373" cy="195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B4609" w14:textId="53BBD341" w:rsidR="00254B63" w:rsidRPr="0021364D" w:rsidRDefault="0021364D" w:rsidP="0021364D">
      <w:pPr>
        <w:pStyle w:val="Head2"/>
        <w:ind w:left="0" w:firstLine="0"/>
        <w:jc w:val="center"/>
        <w:rPr>
          <w:rStyle w:val="Label"/>
          <w:rFonts w:ascii="黑体" w:eastAsia="黑体" w:hAnsi="黑体" w:hint="eastAsia"/>
          <w:sz w:val="18"/>
          <w:szCs w:val="18"/>
          <w:lang w:eastAsia="zh-CN"/>
          <w14:ligatures w14:val="standard"/>
        </w:rPr>
      </w:pPr>
      <w:r w:rsidRPr="0021364D">
        <w:rPr>
          <w:rStyle w:val="Label"/>
          <w:rFonts w:ascii="黑体" w:eastAsia="黑体" w:hAnsi="黑体" w:hint="eastAsia"/>
          <w:sz w:val="18"/>
          <w:szCs w:val="18"/>
          <w:lang w:eastAsia="zh-CN"/>
          <w14:ligatures w14:val="standard"/>
        </w:rPr>
        <w:t>图</w:t>
      </w:r>
      <w:r>
        <w:rPr>
          <w:rStyle w:val="Label"/>
          <w:rFonts w:ascii="黑体" w:eastAsia="黑体" w:hAnsi="黑体" w:hint="eastAsia"/>
          <w:sz w:val="18"/>
          <w:szCs w:val="18"/>
          <w:lang w:eastAsia="zh-CN"/>
          <w14:ligatures w14:val="standard"/>
        </w:rPr>
        <w:t>七</w:t>
      </w:r>
      <w:r w:rsidRPr="0021364D">
        <w:rPr>
          <w:rStyle w:val="Label"/>
          <w:rFonts w:ascii="黑体" w:eastAsia="黑体" w:hAnsi="黑体" w:hint="eastAsia"/>
          <w:sz w:val="18"/>
          <w:szCs w:val="18"/>
          <w:lang w:eastAsia="zh-CN"/>
          <w14:ligatures w14:val="standard"/>
        </w:rPr>
        <w:t>：</w:t>
      </w:r>
      <w:r>
        <w:rPr>
          <w:rStyle w:val="Label"/>
          <w:rFonts w:ascii="黑体" w:eastAsia="黑体" w:hAnsi="黑体" w:hint="eastAsia"/>
          <w:sz w:val="18"/>
          <w:szCs w:val="18"/>
          <w:lang w:eastAsia="zh-CN"/>
          <w14:ligatures w14:val="standard"/>
        </w:rPr>
        <w:t>模型一:Joint</w:t>
      </w:r>
      <w:r>
        <w:rPr>
          <w:rStyle w:val="Label"/>
          <w:rFonts w:ascii="黑体" w:eastAsia="黑体" w:hAnsi="黑体"/>
          <w:sz w:val="18"/>
          <w:szCs w:val="18"/>
          <w:lang w:eastAsia="zh-CN"/>
          <w14:ligatures w14:val="standard"/>
        </w:rPr>
        <w:t>Ernie+CRF</w:t>
      </w:r>
    </w:p>
    <w:p w14:paraId="0E1FC055" w14:textId="39BB84F4" w:rsidR="00350EBA" w:rsidRPr="00350EBA" w:rsidRDefault="00350EBA" w:rsidP="00350EBA">
      <w:pPr>
        <w:pStyle w:val="Head2"/>
        <w:numPr>
          <w:ilvl w:val="1"/>
          <w:numId w:val="21"/>
        </w:numPr>
        <w:rPr>
          <w:rStyle w:val="Label"/>
          <w:lang w:eastAsia="zh-CN"/>
          <w14:ligatures w14:val="standard"/>
        </w:rPr>
      </w:pPr>
      <w:r>
        <w:rPr>
          <w:rStyle w:val="Label"/>
          <w:rFonts w:ascii="宋体" w:eastAsia="宋体" w:hAnsi="宋体" w:cs="宋体" w:hint="eastAsia"/>
          <w:lang w:eastAsia="zh-CN"/>
          <w14:ligatures w14:val="standard"/>
        </w:rPr>
        <w:t>模型</w:t>
      </w:r>
      <w:r w:rsidR="00254B63">
        <w:rPr>
          <w:rStyle w:val="Label"/>
          <w:rFonts w:ascii="宋体" w:eastAsia="宋体" w:hAnsi="宋体" w:cs="宋体" w:hint="eastAsia"/>
          <w:lang w:eastAsia="zh-CN"/>
          <w14:ligatures w14:val="standard"/>
        </w:rPr>
        <w:t>二</w:t>
      </w:r>
      <w:r>
        <w:rPr>
          <w:rStyle w:val="Label"/>
          <w:rFonts w:ascii="宋体" w:eastAsia="宋体" w:hAnsi="宋体" w:cs="宋体" w:hint="eastAsia"/>
          <w:lang w:eastAsia="zh-CN"/>
          <w14:ligatures w14:val="standard"/>
        </w:rPr>
        <w:t>：Joint</w:t>
      </w:r>
      <w:r>
        <w:rPr>
          <w:rStyle w:val="Label"/>
          <w:rFonts w:ascii="宋体" w:eastAsia="宋体" w:hAnsi="宋体" w:cs="宋体"/>
          <w:lang w:eastAsia="zh-CN"/>
          <w14:ligatures w14:val="standard"/>
        </w:rPr>
        <w:t>Ernie+</w:t>
      </w:r>
      <w:r>
        <w:rPr>
          <w:rStyle w:val="Label"/>
          <w:rFonts w:ascii="宋体" w:eastAsia="宋体" w:hAnsi="宋体" w:cs="宋体"/>
          <w:lang w:eastAsia="zh-CN"/>
          <w14:ligatures w14:val="standard"/>
        </w:rPr>
        <w:t>1*</w:t>
      </w:r>
      <w:r>
        <w:rPr>
          <w:rStyle w:val="Label"/>
          <w:rFonts w:ascii="宋体" w:eastAsia="宋体" w:hAnsi="宋体" w:cs="宋体" w:hint="eastAsia"/>
          <w:lang w:eastAsia="zh-CN"/>
          <w14:ligatures w14:val="standard"/>
        </w:rPr>
        <w:t>(Co</w:t>
      </w:r>
      <w:r>
        <w:rPr>
          <w:rStyle w:val="Label"/>
          <w:rFonts w:ascii="宋体" w:eastAsia="宋体" w:hAnsi="宋体" w:cs="宋体"/>
          <w:lang w:eastAsia="zh-CN"/>
          <w14:ligatures w14:val="standard"/>
        </w:rPr>
        <w:t>-</w:t>
      </w:r>
      <w:r w:rsidR="00254B63">
        <w:rPr>
          <w:rStyle w:val="Label"/>
          <w:rFonts w:ascii="宋体" w:eastAsia="宋体" w:hAnsi="宋体" w:cs="宋体"/>
          <w:lang w:eastAsia="zh-CN"/>
          <w14:ligatures w14:val="standard"/>
        </w:rPr>
        <w:t>I</w:t>
      </w:r>
      <w:r>
        <w:rPr>
          <w:rStyle w:val="Label"/>
          <w:rFonts w:ascii="宋体" w:eastAsia="宋体" w:hAnsi="宋体" w:cs="宋体"/>
          <w:lang w:eastAsia="zh-CN"/>
          <w14:ligatures w14:val="standard"/>
        </w:rPr>
        <w:t>nteractive Module</w:t>
      </w:r>
      <w:r>
        <w:rPr>
          <w:rStyle w:val="Label"/>
          <w:rFonts w:ascii="宋体" w:eastAsia="宋体" w:hAnsi="宋体" w:cs="宋体" w:hint="eastAsia"/>
          <w:lang w:eastAsia="zh-CN"/>
          <w14:ligatures w14:val="standard"/>
        </w:rPr>
        <w:t>)+</w:t>
      </w:r>
      <w:r>
        <w:rPr>
          <w:rStyle w:val="Label"/>
          <w:rFonts w:ascii="宋体" w:eastAsia="宋体" w:hAnsi="宋体" w:cs="宋体"/>
          <w:lang w:eastAsia="zh-CN"/>
          <w14:ligatures w14:val="standard"/>
        </w:rPr>
        <w:t>CRF</w:t>
      </w:r>
    </w:p>
    <w:p w14:paraId="50889F1C" w14:textId="6B3D41A4" w:rsidR="00350EBA" w:rsidRPr="00350EBA" w:rsidRDefault="00350EBA" w:rsidP="00350EBA">
      <w:pPr>
        <w:pStyle w:val="Head2"/>
        <w:ind w:left="0" w:firstLine="0"/>
        <w:rPr>
          <w:rStyle w:val="Label"/>
          <w:rFonts w:hint="eastAsia"/>
          <w:lang w:eastAsia="zh-CN"/>
          <w14:ligatures w14:val="standard"/>
        </w:rPr>
      </w:pPr>
      <w:r>
        <w:rPr>
          <w:noProof/>
        </w:rPr>
        <w:drawing>
          <wp:inline distT="0" distB="0" distL="0" distR="0" wp14:anchorId="280C2984" wp14:editId="22C70EBE">
            <wp:extent cx="3047461" cy="2507673"/>
            <wp:effectExtent l="0" t="0" r="635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3967" cy="251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CDF5" w14:textId="4115A61A" w:rsidR="0021364D" w:rsidRPr="0021364D" w:rsidRDefault="0021364D" w:rsidP="0021364D">
      <w:pPr>
        <w:pStyle w:val="Head2"/>
        <w:ind w:left="0" w:firstLine="0"/>
        <w:jc w:val="center"/>
        <w:rPr>
          <w:rStyle w:val="Label"/>
          <w:rFonts w:ascii="黑体" w:eastAsia="黑体" w:hAnsi="黑体" w:hint="eastAsia"/>
          <w:sz w:val="18"/>
          <w:szCs w:val="18"/>
          <w:lang w:eastAsia="zh-CN"/>
          <w14:ligatures w14:val="standard"/>
        </w:rPr>
      </w:pPr>
      <w:r w:rsidRPr="0021364D">
        <w:rPr>
          <w:rStyle w:val="Label"/>
          <w:rFonts w:ascii="黑体" w:eastAsia="黑体" w:hAnsi="黑体" w:hint="eastAsia"/>
          <w:sz w:val="18"/>
          <w:szCs w:val="18"/>
          <w:lang w:eastAsia="zh-CN"/>
          <w14:ligatures w14:val="standard"/>
        </w:rPr>
        <w:t>图</w:t>
      </w:r>
      <w:r>
        <w:rPr>
          <w:rStyle w:val="Label"/>
          <w:rFonts w:ascii="黑体" w:eastAsia="黑体" w:hAnsi="黑体" w:hint="eastAsia"/>
          <w:sz w:val="18"/>
          <w:szCs w:val="18"/>
          <w:lang w:eastAsia="zh-CN"/>
          <w14:ligatures w14:val="standard"/>
        </w:rPr>
        <w:t>八</w:t>
      </w:r>
      <w:r w:rsidRPr="0021364D">
        <w:rPr>
          <w:rStyle w:val="Label"/>
          <w:rFonts w:ascii="黑体" w:eastAsia="黑体" w:hAnsi="黑体" w:hint="eastAsia"/>
          <w:sz w:val="18"/>
          <w:szCs w:val="18"/>
          <w:lang w:eastAsia="zh-CN"/>
          <w14:ligatures w14:val="standard"/>
        </w:rPr>
        <w:t>：</w:t>
      </w:r>
      <w:r>
        <w:rPr>
          <w:rStyle w:val="Label"/>
          <w:rFonts w:ascii="黑体" w:eastAsia="黑体" w:hAnsi="黑体" w:hint="eastAsia"/>
          <w:sz w:val="18"/>
          <w:szCs w:val="18"/>
          <w:lang w:eastAsia="zh-CN"/>
          <w14:ligatures w14:val="standard"/>
        </w:rPr>
        <w:t>模型</w:t>
      </w:r>
      <w:r>
        <w:rPr>
          <w:rStyle w:val="Label"/>
          <w:rFonts w:ascii="黑体" w:eastAsia="黑体" w:hAnsi="黑体" w:hint="eastAsia"/>
          <w:sz w:val="18"/>
          <w:szCs w:val="18"/>
          <w:lang w:eastAsia="zh-CN"/>
          <w14:ligatures w14:val="standard"/>
        </w:rPr>
        <w:t>二</w:t>
      </w:r>
      <w:r>
        <w:rPr>
          <w:rStyle w:val="Label"/>
          <w:rFonts w:ascii="黑体" w:eastAsia="黑体" w:hAnsi="黑体" w:hint="eastAsia"/>
          <w:sz w:val="18"/>
          <w:szCs w:val="18"/>
          <w:lang w:eastAsia="zh-CN"/>
          <w14:ligatures w14:val="standard"/>
        </w:rPr>
        <w:t>:Joint</w:t>
      </w:r>
      <w:r>
        <w:rPr>
          <w:rStyle w:val="Label"/>
          <w:rFonts w:ascii="黑体" w:eastAsia="黑体" w:hAnsi="黑体"/>
          <w:sz w:val="18"/>
          <w:szCs w:val="18"/>
          <w:lang w:eastAsia="zh-CN"/>
          <w14:ligatures w14:val="standard"/>
        </w:rPr>
        <w:t>Ernie+</w:t>
      </w:r>
      <w:r>
        <w:rPr>
          <w:rStyle w:val="Label"/>
          <w:rFonts w:ascii="黑体" w:eastAsia="黑体" w:hAnsi="黑体"/>
          <w:sz w:val="18"/>
          <w:szCs w:val="18"/>
          <w:lang w:eastAsia="zh-CN"/>
          <w14:ligatures w14:val="standard"/>
        </w:rPr>
        <w:t>1*(Co-Interactive Module)+</w:t>
      </w:r>
      <w:r>
        <w:rPr>
          <w:rStyle w:val="Label"/>
          <w:rFonts w:ascii="黑体" w:eastAsia="黑体" w:hAnsi="黑体"/>
          <w:sz w:val="18"/>
          <w:szCs w:val="18"/>
          <w:lang w:eastAsia="zh-CN"/>
          <w14:ligatures w14:val="standard"/>
        </w:rPr>
        <w:t>CRF</w:t>
      </w:r>
    </w:p>
    <w:p w14:paraId="02FEE0B8" w14:textId="466DE28B" w:rsidR="00350EBA" w:rsidRPr="00350EBA" w:rsidRDefault="00350EBA" w:rsidP="00350EBA">
      <w:pPr>
        <w:pStyle w:val="Head2"/>
        <w:numPr>
          <w:ilvl w:val="1"/>
          <w:numId w:val="21"/>
        </w:numPr>
        <w:rPr>
          <w:rStyle w:val="Label"/>
          <w:lang w:eastAsia="zh-CN"/>
          <w14:ligatures w14:val="standard"/>
        </w:rPr>
      </w:pPr>
      <w:r>
        <w:rPr>
          <w:rStyle w:val="Label"/>
          <w:rFonts w:ascii="宋体" w:eastAsia="宋体" w:hAnsi="宋体" w:cs="宋体" w:hint="eastAsia"/>
          <w:lang w:eastAsia="zh-CN"/>
          <w14:ligatures w14:val="standard"/>
        </w:rPr>
        <w:t>模型</w:t>
      </w:r>
      <w:r>
        <w:rPr>
          <w:rStyle w:val="Label"/>
          <w:rFonts w:ascii="宋体" w:eastAsia="宋体" w:hAnsi="宋体" w:cs="宋体" w:hint="eastAsia"/>
          <w:lang w:eastAsia="zh-CN"/>
          <w14:ligatures w14:val="standard"/>
        </w:rPr>
        <w:t>三</w:t>
      </w:r>
      <w:r>
        <w:rPr>
          <w:rStyle w:val="Label"/>
          <w:rFonts w:ascii="宋体" w:eastAsia="宋体" w:hAnsi="宋体" w:cs="宋体" w:hint="eastAsia"/>
          <w:lang w:eastAsia="zh-CN"/>
          <w14:ligatures w14:val="standard"/>
        </w:rPr>
        <w:t>：Joint</w:t>
      </w:r>
      <w:r>
        <w:rPr>
          <w:rStyle w:val="Label"/>
          <w:rFonts w:ascii="宋体" w:eastAsia="宋体" w:hAnsi="宋体" w:cs="宋体"/>
          <w:lang w:eastAsia="zh-CN"/>
          <w14:ligatures w14:val="standard"/>
        </w:rPr>
        <w:t>Ernie+</w:t>
      </w:r>
      <w:r>
        <w:rPr>
          <w:rStyle w:val="Label"/>
          <w:rFonts w:ascii="宋体" w:eastAsia="宋体" w:hAnsi="宋体" w:cs="宋体"/>
          <w:lang w:eastAsia="zh-CN"/>
          <w14:ligatures w14:val="standard"/>
        </w:rPr>
        <w:t>3</w:t>
      </w:r>
      <w:r>
        <w:rPr>
          <w:rStyle w:val="Label"/>
          <w:rFonts w:ascii="宋体" w:eastAsia="宋体" w:hAnsi="宋体" w:cs="宋体"/>
          <w:lang w:eastAsia="zh-CN"/>
          <w14:ligatures w14:val="standard"/>
        </w:rPr>
        <w:t>*</w:t>
      </w:r>
      <w:r>
        <w:rPr>
          <w:rStyle w:val="Label"/>
          <w:rFonts w:ascii="宋体" w:eastAsia="宋体" w:hAnsi="宋体" w:cs="宋体" w:hint="eastAsia"/>
          <w:lang w:eastAsia="zh-CN"/>
          <w14:ligatures w14:val="standard"/>
        </w:rPr>
        <w:t>(Co</w:t>
      </w:r>
      <w:r>
        <w:rPr>
          <w:rStyle w:val="Label"/>
          <w:rFonts w:ascii="宋体" w:eastAsia="宋体" w:hAnsi="宋体" w:cs="宋体"/>
          <w:lang w:eastAsia="zh-CN"/>
          <w14:ligatures w14:val="standard"/>
        </w:rPr>
        <w:t>-</w:t>
      </w:r>
      <w:r w:rsidR="00254B63">
        <w:rPr>
          <w:rStyle w:val="Label"/>
          <w:rFonts w:ascii="宋体" w:eastAsia="宋体" w:hAnsi="宋体" w:cs="宋体"/>
          <w:lang w:eastAsia="zh-CN"/>
          <w14:ligatures w14:val="standard"/>
        </w:rPr>
        <w:t>I</w:t>
      </w:r>
      <w:r>
        <w:rPr>
          <w:rStyle w:val="Label"/>
          <w:rFonts w:ascii="宋体" w:eastAsia="宋体" w:hAnsi="宋体" w:cs="宋体"/>
          <w:lang w:eastAsia="zh-CN"/>
          <w14:ligatures w14:val="standard"/>
        </w:rPr>
        <w:t>nteractive Module</w:t>
      </w:r>
      <w:r>
        <w:rPr>
          <w:rStyle w:val="Label"/>
          <w:rFonts w:ascii="宋体" w:eastAsia="宋体" w:hAnsi="宋体" w:cs="宋体" w:hint="eastAsia"/>
          <w:lang w:eastAsia="zh-CN"/>
          <w14:ligatures w14:val="standard"/>
        </w:rPr>
        <w:t>)+</w:t>
      </w:r>
      <w:r>
        <w:rPr>
          <w:rStyle w:val="Label"/>
          <w:rFonts w:ascii="宋体" w:eastAsia="宋体" w:hAnsi="宋体" w:cs="宋体"/>
          <w:lang w:eastAsia="zh-CN"/>
          <w14:ligatures w14:val="standard"/>
        </w:rPr>
        <w:t>CRF</w:t>
      </w:r>
    </w:p>
    <w:p w14:paraId="1476B2C8" w14:textId="52CE835A" w:rsidR="00350EBA" w:rsidRDefault="00350EBA" w:rsidP="00350EBA">
      <w:pPr>
        <w:pStyle w:val="Head2"/>
        <w:ind w:left="0" w:firstLineChars="200" w:firstLine="360"/>
        <w:rPr>
          <w:rFonts w:ascii="微软雅黑" w:eastAsia="微软雅黑" w:hAnsi="微软雅黑" w:cs="微软雅黑"/>
          <w:b w:val="0"/>
          <w:sz w:val="18"/>
          <w:szCs w:val="22"/>
          <w:lang w:eastAsia="zh-CN"/>
        </w:rPr>
      </w:pPr>
      <w:r w:rsidRPr="00350EBA">
        <w:rPr>
          <w:rFonts w:ascii="微软雅黑" w:eastAsia="微软雅黑" w:hAnsi="微软雅黑" w:cs="微软雅黑" w:hint="eastAsia"/>
          <w:b w:val="0"/>
          <w:sz w:val="18"/>
          <w:szCs w:val="22"/>
        </w:rPr>
        <w:t>和模型二类似，区别就是C</w:t>
      </w:r>
      <w:r w:rsidRPr="00350EBA">
        <w:rPr>
          <w:rFonts w:ascii="微软雅黑" w:eastAsia="微软雅黑" w:hAnsi="微软雅黑" w:cs="微软雅黑"/>
          <w:b w:val="0"/>
          <w:sz w:val="18"/>
          <w:szCs w:val="22"/>
          <w:lang w:eastAsia="zh-CN"/>
        </w:rPr>
        <w:t>o</w:t>
      </w:r>
      <w:r w:rsidRPr="00350EBA">
        <w:rPr>
          <w:rFonts w:ascii="微软雅黑" w:eastAsia="微软雅黑" w:hAnsi="微软雅黑" w:cs="微软雅黑"/>
          <w:b w:val="0"/>
          <w:sz w:val="18"/>
          <w:szCs w:val="22"/>
        </w:rPr>
        <w:t>-Interactive Module 堆叠了三层</w:t>
      </w:r>
      <w:r>
        <w:rPr>
          <w:rFonts w:ascii="微软雅黑" w:eastAsia="微软雅黑" w:hAnsi="微软雅黑" w:cs="微软雅黑" w:hint="eastAsia"/>
          <w:b w:val="0"/>
          <w:sz w:val="18"/>
          <w:szCs w:val="22"/>
          <w:lang w:eastAsia="zh-CN"/>
        </w:rPr>
        <w:t>，图略。</w:t>
      </w:r>
    </w:p>
    <w:p w14:paraId="0E513FD5" w14:textId="7511A7D7" w:rsidR="00254B63" w:rsidRPr="00254B63" w:rsidRDefault="00254B63" w:rsidP="00254B63">
      <w:pPr>
        <w:pStyle w:val="Head2"/>
        <w:numPr>
          <w:ilvl w:val="1"/>
          <w:numId w:val="21"/>
        </w:numPr>
        <w:rPr>
          <w:rStyle w:val="Label"/>
          <w:lang w:eastAsia="zh-CN"/>
          <w14:ligatures w14:val="standard"/>
        </w:rPr>
      </w:pPr>
      <w:r>
        <w:rPr>
          <w:rStyle w:val="Label"/>
          <w:rFonts w:ascii="宋体" w:eastAsia="宋体" w:hAnsi="宋体" w:cs="宋体" w:hint="eastAsia"/>
          <w:lang w:eastAsia="zh-CN"/>
          <w14:ligatures w14:val="standard"/>
        </w:rPr>
        <w:t>Co</w:t>
      </w:r>
      <w:r>
        <w:rPr>
          <w:rStyle w:val="Label"/>
          <w:rFonts w:ascii="宋体" w:eastAsia="宋体" w:hAnsi="宋体" w:cs="宋体"/>
          <w:lang w:eastAsia="zh-CN"/>
          <w14:ligatures w14:val="standard"/>
        </w:rPr>
        <w:t>-</w:t>
      </w:r>
      <w:r>
        <w:rPr>
          <w:rStyle w:val="Label"/>
          <w:rFonts w:ascii="宋体" w:eastAsia="宋体" w:hAnsi="宋体" w:cs="宋体"/>
          <w:lang w:eastAsia="zh-CN"/>
          <w14:ligatures w14:val="standard"/>
        </w:rPr>
        <w:t>I</w:t>
      </w:r>
      <w:r>
        <w:rPr>
          <w:rStyle w:val="Label"/>
          <w:rFonts w:ascii="宋体" w:eastAsia="宋体" w:hAnsi="宋体" w:cs="宋体"/>
          <w:lang w:eastAsia="zh-CN"/>
          <w14:ligatures w14:val="standard"/>
        </w:rPr>
        <w:t>nteractive Module</w:t>
      </w:r>
    </w:p>
    <w:p w14:paraId="01D59256" w14:textId="347B2B6A" w:rsidR="00254B63" w:rsidRDefault="00254B63" w:rsidP="00254B63">
      <w:pPr>
        <w:pStyle w:val="Head2"/>
        <w:ind w:left="0" w:firstLine="0"/>
        <w:rPr>
          <w:rStyle w:val="Label"/>
          <w:rFonts w:eastAsia="宋体"/>
          <w:lang w:eastAsia="zh-CN"/>
          <w14:ligatures w14:val="standard"/>
        </w:rPr>
      </w:pPr>
      <w:r>
        <w:rPr>
          <w:noProof/>
        </w:rPr>
        <w:drawing>
          <wp:inline distT="0" distB="0" distL="0" distR="0" wp14:anchorId="18AFFDAB" wp14:editId="145C5F1B">
            <wp:extent cx="3558975" cy="1939637"/>
            <wp:effectExtent l="0" t="0" r="381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90307" cy="195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D57BF" w14:textId="296ED2B5" w:rsidR="00E67487" w:rsidRPr="00E67487" w:rsidRDefault="00E67487" w:rsidP="00E67487">
      <w:pPr>
        <w:pStyle w:val="Head2"/>
        <w:ind w:left="0" w:firstLine="0"/>
        <w:jc w:val="center"/>
        <w:rPr>
          <w:rStyle w:val="Label"/>
          <w:rFonts w:ascii="黑体" w:eastAsia="黑体" w:hAnsi="黑体" w:hint="eastAsia"/>
          <w:sz w:val="18"/>
          <w:szCs w:val="18"/>
          <w:lang w:eastAsia="zh-CN"/>
          <w14:ligatures w14:val="standard"/>
        </w:rPr>
      </w:pPr>
      <w:r w:rsidRPr="0021364D">
        <w:rPr>
          <w:rStyle w:val="Label"/>
          <w:rFonts w:ascii="黑体" w:eastAsia="黑体" w:hAnsi="黑体" w:hint="eastAsia"/>
          <w:sz w:val="18"/>
          <w:szCs w:val="18"/>
          <w:lang w:eastAsia="zh-CN"/>
          <w14:ligatures w14:val="standard"/>
        </w:rPr>
        <w:t>图</w:t>
      </w:r>
      <w:r>
        <w:rPr>
          <w:rStyle w:val="Label"/>
          <w:rFonts w:ascii="黑体" w:eastAsia="黑体" w:hAnsi="黑体" w:hint="eastAsia"/>
          <w:sz w:val="18"/>
          <w:szCs w:val="18"/>
          <w:lang w:eastAsia="zh-CN"/>
          <w14:ligatures w14:val="standard"/>
        </w:rPr>
        <w:t>九</w:t>
      </w:r>
      <w:r w:rsidRPr="0021364D">
        <w:rPr>
          <w:rStyle w:val="Label"/>
          <w:rFonts w:ascii="黑体" w:eastAsia="黑体" w:hAnsi="黑体" w:hint="eastAsia"/>
          <w:sz w:val="18"/>
          <w:szCs w:val="18"/>
          <w:lang w:eastAsia="zh-CN"/>
          <w14:ligatures w14:val="standard"/>
        </w:rPr>
        <w:t>：</w:t>
      </w:r>
      <w:r>
        <w:rPr>
          <w:rStyle w:val="Label"/>
          <w:rFonts w:ascii="黑体" w:eastAsia="黑体" w:hAnsi="黑体" w:hint="eastAsia"/>
          <w:sz w:val="18"/>
          <w:szCs w:val="18"/>
          <w:lang w:eastAsia="zh-CN"/>
          <w14:ligatures w14:val="standard"/>
        </w:rPr>
        <w:t>Co</w:t>
      </w:r>
      <w:r>
        <w:rPr>
          <w:rStyle w:val="Label"/>
          <w:rFonts w:ascii="黑体" w:eastAsia="黑体" w:hAnsi="黑体"/>
          <w:sz w:val="18"/>
          <w:szCs w:val="18"/>
          <w:lang w:eastAsia="zh-CN"/>
          <w14:ligatures w14:val="standard"/>
        </w:rPr>
        <w:t>-Interactive Module</w:t>
      </w:r>
    </w:p>
    <w:p w14:paraId="1434F7AC" w14:textId="1C7C8429" w:rsidR="00254B63" w:rsidRPr="00254B63" w:rsidRDefault="00254B63" w:rsidP="00254B63">
      <w:pPr>
        <w:pStyle w:val="Head2"/>
        <w:numPr>
          <w:ilvl w:val="1"/>
          <w:numId w:val="21"/>
        </w:numPr>
        <w:rPr>
          <w:rStyle w:val="Label"/>
          <w:lang w:eastAsia="zh-CN"/>
          <w14:ligatures w14:val="standard"/>
        </w:rPr>
      </w:pPr>
      <w:r>
        <w:rPr>
          <w:rStyle w:val="Label"/>
          <w:rFonts w:ascii="宋体" w:eastAsia="宋体" w:hAnsi="宋体" w:cs="宋体" w:hint="eastAsia"/>
          <w:lang w:eastAsia="zh-CN"/>
          <w14:ligatures w14:val="standard"/>
        </w:rPr>
        <w:t>训练细节</w:t>
      </w:r>
    </w:p>
    <w:p w14:paraId="1B1B78AE" w14:textId="76920B43" w:rsidR="00C40A96" w:rsidRPr="0021364D" w:rsidRDefault="00254B63" w:rsidP="0021364D">
      <w:pPr>
        <w:pStyle w:val="Head2"/>
        <w:ind w:left="0" w:firstLine="0"/>
        <w:rPr>
          <w:rFonts w:ascii="微软雅黑" w:eastAsia="微软雅黑" w:hAnsi="微软雅黑" w:cs="微软雅黑" w:hint="eastAsia"/>
          <w:b w:val="0"/>
          <w:sz w:val="18"/>
          <w:szCs w:val="22"/>
          <w:lang w:eastAsia="zh-CN"/>
        </w:rPr>
      </w:pPr>
      <w:r>
        <w:rPr>
          <w:rFonts w:ascii="微软雅黑" w:eastAsia="微软雅黑" w:hAnsi="微软雅黑" w:cs="微软雅黑"/>
          <w:b w:val="0"/>
          <w:sz w:val="18"/>
          <w:szCs w:val="22"/>
        </w:rPr>
        <w:t>m</w:t>
      </w:r>
      <w:r w:rsidRPr="00254B63">
        <w:rPr>
          <w:rFonts w:ascii="微软雅黑" w:eastAsia="微软雅黑" w:hAnsi="微软雅黑" w:cs="微软雅黑"/>
          <w:b w:val="0"/>
          <w:sz w:val="18"/>
          <w:szCs w:val="22"/>
          <w:lang w:eastAsia="zh-CN"/>
        </w:rPr>
        <w:t>ax</w:t>
      </w:r>
      <w:r w:rsidRPr="00254B63">
        <w:rPr>
          <w:rFonts w:ascii="微软雅黑" w:eastAsia="微软雅黑" w:hAnsi="微软雅黑" w:cs="微软雅黑"/>
          <w:b w:val="0"/>
          <w:sz w:val="18"/>
          <w:szCs w:val="22"/>
        </w:rPr>
        <w:t>_length = 512</w:t>
      </w:r>
      <w:r>
        <w:rPr>
          <w:rFonts w:ascii="微软雅黑" w:eastAsia="微软雅黑" w:hAnsi="微软雅黑" w:cs="微软雅黑" w:hint="eastAsia"/>
          <w:b w:val="0"/>
          <w:sz w:val="18"/>
          <w:szCs w:val="22"/>
          <w:lang w:eastAsia="zh-CN"/>
        </w:rPr>
        <w:t>，b</w:t>
      </w:r>
      <w:r>
        <w:rPr>
          <w:rFonts w:ascii="微软雅黑" w:eastAsia="微软雅黑" w:hAnsi="微软雅黑" w:cs="微软雅黑"/>
          <w:b w:val="0"/>
          <w:sz w:val="18"/>
          <w:szCs w:val="22"/>
          <w:lang w:eastAsia="zh-CN"/>
        </w:rPr>
        <w:t>atch_size = 16</w:t>
      </w:r>
      <w:r>
        <w:rPr>
          <w:rFonts w:ascii="微软雅黑" w:eastAsia="微软雅黑" w:hAnsi="微软雅黑" w:cs="微软雅黑" w:hint="eastAsia"/>
          <w:b w:val="0"/>
          <w:sz w:val="18"/>
          <w:szCs w:val="22"/>
          <w:lang w:eastAsia="zh-CN"/>
        </w:rPr>
        <w:t>，e</w:t>
      </w:r>
      <w:r>
        <w:rPr>
          <w:rFonts w:ascii="微软雅黑" w:eastAsia="微软雅黑" w:hAnsi="微软雅黑" w:cs="微软雅黑"/>
          <w:b w:val="0"/>
          <w:sz w:val="18"/>
          <w:szCs w:val="22"/>
          <w:lang w:eastAsia="zh-CN"/>
        </w:rPr>
        <w:t>pochs = 60</w:t>
      </w:r>
      <w:r>
        <w:rPr>
          <w:rFonts w:ascii="微软雅黑" w:eastAsia="微软雅黑" w:hAnsi="微软雅黑" w:cs="微软雅黑" w:hint="eastAsia"/>
          <w:b w:val="0"/>
          <w:sz w:val="18"/>
          <w:szCs w:val="22"/>
          <w:lang w:eastAsia="zh-CN"/>
        </w:rPr>
        <w:t>， lear</w:t>
      </w:r>
      <w:r>
        <w:rPr>
          <w:rFonts w:ascii="微软雅黑" w:eastAsia="微软雅黑" w:hAnsi="微软雅黑" w:cs="微软雅黑"/>
          <w:b w:val="0"/>
          <w:sz w:val="18"/>
          <w:szCs w:val="22"/>
          <w:lang w:eastAsia="zh-CN"/>
        </w:rPr>
        <w:t>ning_rate of Ernie = 5e-5</w:t>
      </w:r>
      <w:r>
        <w:rPr>
          <w:rFonts w:ascii="微软雅黑" w:eastAsia="微软雅黑" w:hAnsi="微软雅黑" w:cs="微软雅黑" w:hint="eastAsia"/>
          <w:b w:val="0"/>
          <w:sz w:val="18"/>
          <w:szCs w:val="22"/>
          <w:lang w:eastAsia="zh-CN"/>
        </w:rPr>
        <w:t xml:space="preserve">， </w:t>
      </w:r>
      <w:r>
        <w:rPr>
          <w:rFonts w:ascii="微软雅黑" w:eastAsia="微软雅黑" w:hAnsi="微软雅黑" w:cs="微软雅黑"/>
          <w:b w:val="0"/>
          <w:sz w:val="18"/>
          <w:szCs w:val="22"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b w:val="0"/>
          <w:sz w:val="18"/>
          <w:szCs w:val="22"/>
          <w:lang w:eastAsia="zh-CN"/>
        </w:rPr>
        <w:t>l</w:t>
      </w:r>
      <w:r>
        <w:rPr>
          <w:rFonts w:ascii="微软雅黑" w:eastAsia="微软雅黑" w:hAnsi="微软雅黑" w:cs="微软雅黑"/>
          <w:b w:val="0"/>
          <w:sz w:val="18"/>
          <w:szCs w:val="22"/>
          <w:lang w:eastAsia="zh-CN"/>
        </w:rPr>
        <w:t xml:space="preserve">earning_rate of CRF = </w:t>
      </w:r>
      <w:r>
        <w:rPr>
          <w:rFonts w:ascii="微软雅黑" w:eastAsia="微软雅黑" w:hAnsi="微软雅黑" w:cs="微软雅黑"/>
          <w:b w:val="0"/>
          <w:sz w:val="18"/>
          <w:szCs w:val="22"/>
          <w:lang w:eastAsia="zh-CN"/>
        </w:rPr>
        <w:lastRenderedPageBreak/>
        <w:t>5e-2</w:t>
      </w:r>
      <w:r>
        <w:rPr>
          <w:rFonts w:ascii="微软雅黑" w:eastAsia="微软雅黑" w:hAnsi="微软雅黑" w:cs="微软雅黑" w:hint="eastAsia"/>
          <w:b w:val="0"/>
          <w:sz w:val="18"/>
          <w:szCs w:val="22"/>
          <w:lang w:eastAsia="zh-CN"/>
        </w:rPr>
        <w:t xml:space="preserve">， </w:t>
      </w:r>
      <w:r>
        <w:rPr>
          <w:rFonts w:ascii="微软雅黑" w:eastAsia="微软雅黑" w:hAnsi="微软雅黑" w:cs="微软雅黑"/>
          <w:b w:val="0"/>
          <w:sz w:val="18"/>
          <w:szCs w:val="22"/>
          <w:lang w:eastAsia="zh-CN"/>
        </w:rPr>
        <w:t>optimizer = AdamW</w:t>
      </w:r>
      <w:r>
        <w:rPr>
          <w:rFonts w:ascii="微软雅黑" w:eastAsia="微软雅黑" w:hAnsi="微软雅黑" w:cs="微软雅黑" w:hint="eastAsia"/>
          <w:b w:val="0"/>
          <w:sz w:val="18"/>
          <w:szCs w:val="22"/>
          <w:lang w:eastAsia="zh-CN"/>
        </w:rPr>
        <w:t xml:space="preserve">， </w:t>
      </w:r>
      <w:r>
        <w:rPr>
          <w:rFonts w:ascii="微软雅黑" w:eastAsia="微软雅黑" w:hAnsi="微软雅黑" w:cs="微软雅黑"/>
          <w:b w:val="0"/>
          <w:sz w:val="18"/>
          <w:szCs w:val="22"/>
          <w:lang w:eastAsia="zh-CN"/>
        </w:rPr>
        <w:t>grad_clip = 4</w:t>
      </w:r>
      <w:r>
        <w:rPr>
          <w:rFonts w:ascii="微软雅黑" w:eastAsia="微软雅黑" w:hAnsi="微软雅黑" w:cs="微软雅黑" w:hint="eastAsia"/>
          <w:b w:val="0"/>
          <w:sz w:val="18"/>
          <w:szCs w:val="22"/>
          <w:lang w:eastAsia="zh-CN"/>
        </w:rPr>
        <w:t>， lr</w:t>
      </w:r>
      <w:r>
        <w:rPr>
          <w:rFonts w:ascii="微软雅黑" w:eastAsia="微软雅黑" w:hAnsi="微软雅黑" w:cs="微软雅黑"/>
          <w:b w:val="0"/>
          <w:sz w:val="18"/>
          <w:szCs w:val="22"/>
          <w:lang w:eastAsia="zh-CN"/>
        </w:rPr>
        <w:t>_scheduler = linear_schedule_with_warmup</w:t>
      </w:r>
    </w:p>
    <w:p w14:paraId="1015A812" w14:textId="5BDDE259" w:rsidR="00101AFF" w:rsidRPr="00101AFF" w:rsidRDefault="00101AFF" w:rsidP="00905D45">
      <w:pPr>
        <w:pStyle w:val="Head2"/>
        <w:numPr>
          <w:ilvl w:val="1"/>
          <w:numId w:val="21"/>
        </w:numPr>
        <w:rPr>
          <w:rStyle w:val="Label"/>
          <w:lang w:eastAsia="zh-CN"/>
          <w14:ligatures w14:val="standard"/>
        </w:rPr>
      </w:pPr>
      <w:r>
        <w:rPr>
          <w:rStyle w:val="Label"/>
          <w:rFonts w:ascii="宋体" w:eastAsia="宋体" w:hAnsi="宋体" w:cs="宋体" w:hint="eastAsia"/>
          <w:lang w:eastAsia="zh-CN"/>
          <w14:ligatures w14:val="standard"/>
        </w:rPr>
        <w:t>后处理</w:t>
      </w:r>
    </w:p>
    <w:p w14:paraId="6A415422" w14:textId="0C8D981E" w:rsidR="00101AFF" w:rsidRDefault="00101AFF" w:rsidP="00101AFF">
      <w:pPr>
        <w:pStyle w:val="Head2"/>
        <w:ind w:left="0" w:firstLineChars="200" w:firstLine="360"/>
        <w:rPr>
          <w:rFonts w:ascii="微软雅黑" w:eastAsia="微软雅黑" w:hAnsi="微软雅黑" w:cs="微软雅黑"/>
          <w:b w:val="0"/>
          <w:sz w:val="18"/>
          <w:szCs w:val="22"/>
        </w:rPr>
      </w:pPr>
      <w:r w:rsidRPr="00101AFF">
        <w:rPr>
          <w:rFonts w:ascii="微软雅黑" w:eastAsia="微软雅黑" w:hAnsi="微软雅黑" w:cs="微软雅黑" w:hint="eastAsia"/>
          <w:b w:val="0"/>
          <w:sz w:val="18"/>
          <w:szCs w:val="22"/>
        </w:rPr>
        <w:t>在模型输出后，进行一步后处理操作：对模型预测结果进行纠正，即把不属于某一类</w:t>
      </w:r>
      <w:r w:rsidRPr="00101AFF">
        <w:rPr>
          <w:rFonts w:ascii="微软雅黑" w:eastAsia="微软雅黑" w:hAnsi="微软雅黑" w:cs="微软雅黑"/>
          <w:b w:val="0"/>
          <w:sz w:val="18"/>
          <w:szCs w:val="22"/>
        </w:rPr>
        <w:t>intent</w:t>
      </w:r>
      <w:r w:rsidRPr="00101AFF">
        <w:rPr>
          <w:rFonts w:ascii="微软雅黑" w:eastAsia="微软雅黑" w:hAnsi="微软雅黑" w:cs="微软雅黑" w:hint="eastAsia"/>
          <w:b w:val="0"/>
          <w:sz w:val="18"/>
          <w:szCs w:val="22"/>
        </w:rPr>
        <w:t>的槽值删除，首先统计出训练数据中的意图和槽标签之间的关系：</w:t>
      </w:r>
    </w:p>
    <w:p w14:paraId="2F1166C7" w14:textId="41F08EFB" w:rsidR="00101AFF" w:rsidRDefault="00E67487" w:rsidP="00101AFF">
      <w:pPr>
        <w:pStyle w:val="Head2"/>
        <w:ind w:hangingChars="222"/>
        <w:rPr>
          <w:rFonts w:ascii="微软雅黑" w:eastAsia="微软雅黑" w:hAnsi="微软雅黑" w:cs="微软雅黑" w:hint="eastAsia"/>
          <w:b w:val="0"/>
          <w:sz w:val="18"/>
          <w:szCs w:val="22"/>
          <w:lang w:eastAsia="zh-CN"/>
        </w:rPr>
      </w:pPr>
      <w:r>
        <w:rPr>
          <w:rFonts w:ascii="微软雅黑" w:eastAsia="微软雅黑" w:hAnsi="微软雅黑" w:cs="微软雅黑" w:hint="eastAsia"/>
          <w:b w:val="0"/>
          <w:sz w:val="18"/>
          <w:szCs w:val="22"/>
          <w:lang w:eastAsia="zh-CN"/>
        </w:rPr>
        <w:t>比</w:t>
      </w:r>
      <w:r w:rsidR="00101AFF">
        <w:rPr>
          <w:rFonts w:ascii="微软雅黑" w:eastAsia="微软雅黑" w:hAnsi="微软雅黑" w:cs="微软雅黑" w:hint="eastAsia"/>
          <w:b w:val="0"/>
          <w:sz w:val="18"/>
          <w:szCs w:val="22"/>
          <w:lang w:eastAsia="zh-CN"/>
        </w:rPr>
        <w:t>如</w:t>
      </w:r>
      <w:r>
        <w:rPr>
          <w:rFonts w:ascii="微软雅黑" w:eastAsia="微软雅黑" w:hAnsi="微软雅黑" w:cs="微软雅黑" w:hint="eastAsia"/>
          <w:b w:val="0"/>
          <w:sz w:val="18"/>
          <w:szCs w:val="22"/>
          <w:lang w:eastAsia="zh-CN"/>
        </w:rPr>
        <w:t>意图</w:t>
      </w:r>
      <w:r w:rsidRPr="00E67487">
        <w:rPr>
          <w:rFonts w:ascii="Consolas" w:eastAsia="宋体" w:hAnsi="Consolas" w:cs="宋体"/>
          <w:color w:val="333333"/>
          <w:sz w:val="20"/>
          <w:lang w:eastAsia="zh-CN"/>
        </w:rPr>
        <w:t>FilmTele-Play</w:t>
      </w:r>
      <w:r>
        <w:rPr>
          <w:rFonts w:ascii="Consolas" w:eastAsia="宋体" w:hAnsi="Consolas" w:cs="宋体" w:hint="eastAsia"/>
          <w:color w:val="333333"/>
          <w:sz w:val="20"/>
          <w:lang w:eastAsia="zh-CN"/>
        </w:rPr>
        <w:t>:</w:t>
      </w:r>
    </w:p>
    <w:p w14:paraId="300ED2C1" w14:textId="44A9F86B" w:rsidR="00E67487" w:rsidRPr="00E67487" w:rsidRDefault="00E67487" w:rsidP="00E6748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333333"/>
          <w:sz w:val="20"/>
          <w:szCs w:val="20"/>
          <w:lang w:eastAsia="zh-CN"/>
        </w:rPr>
      </w:pPr>
      <w:r w:rsidRPr="00E67487">
        <w:rPr>
          <w:rFonts w:ascii="Consolas" w:eastAsia="宋体" w:hAnsi="Consolas" w:cs="宋体"/>
          <w:color w:val="333333"/>
          <w:sz w:val="20"/>
          <w:szCs w:val="20"/>
          <w:lang w:eastAsia="zh-CN"/>
        </w:rPr>
        <w:t>"FilmTele-Play":</w:t>
      </w:r>
      <w:r w:rsidRPr="00E67487">
        <w:rPr>
          <w:rFonts w:ascii="Consolas" w:eastAsia="宋体" w:hAnsi="Consolas" w:cs="宋体"/>
          <w:color w:val="BBBBBB"/>
          <w:sz w:val="20"/>
          <w:szCs w:val="20"/>
          <w:lang w:eastAsia="zh-CN"/>
        </w:rPr>
        <w:t xml:space="preserve"> </w:t>
      </w:r>
      <w:r w:rsidRPr="00E67487">
        <w:rPr>
          <w:rFonts w:ascii="Consolas" w:eastAsia="宋体" w:hAnsi="Consolas" w:cs="宋体"/>
          <w:color w:val="333333"/>
          <w:sz w:val="20"/>
          <w:szCs w:val="20"/>
          <w:lang w:eastAsia="zh-CN"/>
        </w:rPr>
        <w:t>[</w:t>
      </w:r>
      <w:r w:rsidRPr="00E67487">
        <w:rPr>
          <w:rFonts w:ascii="Consolas" w:eastAsia="宋体" w:hAnsi="Consolas" w:cs="宋体"/>
          <w:color w:val="DD1144"/>
          <w:sz w:val="20"/>
          <w:szCs w:val="20"/>
          <w:lang w:eastAsia="zh-CN"/>
        </w:rPr>
        <w:t>"name"</w:t>
      </w:r>
      <w:r w:rsidRPr="00E67487">
        <w:rPr>
          <w:rFonts w:ascii="Consolas" w:eastAsia="宋体" w:hAnsi="Consolas" w:cs="宋体"/>
          <w:color w:val="333333"/>
          <w:sz w:val="20"/>
          <w:szCs w:val="20"/>
          <w:lang w:eastAsia="zh-CN"/>
        </w:rPr>
        <w:t>,</w:t>
      </w:r>
      <w:r w:rsidRPr="00E67487">
        <w:rPr>
          <w:rFonts w:ascii="Consolas" w:eastAsia="宋体" w:hAnsi="Consolas" w:cs="宋体"/>
          <w:color w:val="BBBBBB"/>
          <w:sz w:val="20"/>
          <w:szCs w:val="20"/>
          <w:lang w:eastAsia="zh-CN"/>
        </w:rPr>
        <w:t xml:space="preserve"> </w:t>
      </w:r>
      <w:r w:rsidRPr="00E67487">
        <w:rPr>
          <w:rFonts w:ascii="Consolas" w:eastAsia="宋体" w:hAnsi="Consolas" w:cs="宋体"/>
          <w:color w:val="DD1144"/>
          <w:sz w:val="20"/>
          <w:szCs w:val="20"/>
          <w:lang w:eastAsia="zh-CN"/>
        </w:rPr>
        <w:t>"tag"</w:t>
      </w:r>
      <w:r w:rsidRPr="00E67487">
        <w:rPr>
          <w:rFonts w:ascii="Consolas" w:eastAsia="宋体" w:hAnsi="Consolas" w:cs="宋体"/>
          <w:color w:val="333333"/>
          <w:sz w:val="20"/>
          <w:szCs w:val="20"/>
          <w:lang w:eastAsia="zh-CN"/>
        </w:rPr>
        <w:t>,</w:t>
      </w:r>
      <w:r w:rsidRPr="00E67487">
        <w:rPr>
          <w:rFonts w:ascii="Consolas" w:eastAsia="宋体" w:hAnsi="Consolas" w:cs="宋体"/>
          <w:color w:val="BBBBBB"/>
          <w:sz w:val="20"/>
          <w:szCs w:val="20"/>
          <w:lang w:eastAsia="zh-CN"/>
        </w:rPr>
        <w:t xml:space="preserve"> </w:t>
      </w:r>
      <w:r w:rsidRPr="00E67487">
        <w:rPr>
          <w:rFonts w:ascii="Consolas" w:eastAsia="宋体" w:hAnsi="Consolas" w:cs="宋体"/>
          <w:color w:val="DD1144"/>
          <w:sz w:val="20"/>
          <w:szCs w:val="20"/>
          <w:lang w:eastAsia="zh-CN"/>
        </w:rPr>
        <w:t>"artist"</w:t>
      </w:r>
      <w:r w:rsidRPr="00E67487">
        <w:rPr>
          <w:rFonts w:ascii="Consolas" w:eastAsia="宋体" w:hAnsi="Consolas" w:cs="宋体"/>
          <w:color w:val="333333"/>
          <w:sz w:val="20"/>
          <w:szCs w:val="20"/>
          <w:lang w:eastAsia="zh-CN"/>
        </w:rPr>
        <w:t>,</w:t>
      </w:r>
      <w:r w:rsidRPr="00E67487">
        <w:rPr>
          <w:rFonts w:ascii="Consolas" w:eastAsia="宋体" w:hAnsi="Consolas" w:cs="宋体"/>
          <w:color w:val="BBBBBB"/>
          <w:sz w:val="20"/>
          <w:szCs w:val="20"/>
          <w:lang w:eastAsia="zh-CN"/>
        </w:rPr>
        <w:t xml:space="preserve"> </w:t>
      </w:r>
      <w:r w:rsidRPr="00E67487">
        <w:rPr>
          <w:rFonts w:ascii="Consolas" w:eastAsia="宋体" w:hAnsi="Consolas" w:cs="宋体"/>
          <w:color w:val="DD1144"/>
          <w:sz w:val="20"/>
          <w:szCs w:val="20"/>
          <w:lang w:eastAsia="zh-CN"/>
        </w:rPr>
        <w:t>"region"</w:t>
      </w:r>
      <w:r w:rsidRPr="00E67487">
        <w:rPr>
          <w:rFonts w:ascii="Consolas" w:eastAsia="宋体" w:hAnsi="Consolas" w:cs="宋体"/>
          <w:color w:val="333333"/>
          <w:sz w:val="20"/>
          <w:szCs w:val="20"/>
          <w:lang w:eastAsia="zh-CN"/>
        </w:rPr>
        <w:t>,</w:t>
      </w:r>
      <w:r w:rsidRPr="00E67487">
        <w:rPr>
          <w:rFonts w:ascii="Consolas" w:eastAsia="宋体" w:hAnsi="Consolas" w:cs="宋体"/>
          <w:color w:val="BBBBBB"/>
          <w:sz w:val="20"/>
          <w:szCs w:val="20"/>
          <w:lang w:eastAsia="zh-CN"/>
        </w:rPr>
        <w:t xml:space="preserve"> </w:t>
      </w:r>
      <w:r w:rsidRPr="00E67487">
        <w:rPr>
          <w:rFonts w:ascii="Consolas" w:eastAsia="宋体" w:hAnsi="Consolas" w:cs="宋体"/>
          <w:color w:val="DD1144"/>
          <w:sz w:val="20"/>
          <w:szCs w:val="20"/>
          <w:lang w:eastAsia="zh-CN"/>
        </w:rPr>
        <w:t>"play_setting"</w:t>
      </w:r>
      <w:r w:rsidRPr="00E67487">
        <w:rPr>
          <w:rFonts w:ascii="Consolas" w:eastAsia="宋体" w:hAnsi="Consolas" w:cs="宋体"/>
          <w:color w:val="333333"/>
          <w:sz w:val="20"/>
          <w:szCs w:val="20"/>
          <w:lang w:eastAsia="zh-CN"/>
        </w:rPr>
        <w:t>,</w:t>
      </w:r>
      <w:r w:rsidRPr="00E67487">
        <w:rPr>
          <w:rFonts w:ascii="Consolas" w:eastAsia="宋体" w:hAnsi="Consolas" w:cs="宋体"/>
          <w:color w:val="BBBBBB"/>
          <w:sz w:val="20"/>
          <w:szCs w:val="20"/>
          <w:lang w:eastAsia="zh-CN"/>
        </w:rPr>
        <w:t xml:space="preserve"> </w:t>
      </w:r>
      <w:r w:rsidRPr="00E67487">
        <w:rPr>
          <w:rFonts w:ascii="Consolas" w:eastAsia="宋体" w:hAnsi="Consolas" w:cs="宋体"/>
          <w:color w:val="DD1144"/>
          <w:sz w:val="20"/>
          <w:szCs w:val="20"/>
          <w:lang w:eastAsia="zh-CN"/>
        </w:rPr>
        <w:t>"age"</w:t>
      </w:r>
      <w:r w:rsidRPr="00E67487">
        <w:rPr>
          <w:rFonts w:ascii="Consolas" w:eastAsia="宋体" w:hAnsi="Consolas" w:cs="宋体"/>
          <w:color w:val="333333"/>
          <w:sz w:val="20"/>
          <w:szCs w:val="20"/>
          <w:lang w:eastAsia="zh-CN"/>
        </w:rPr>
        <w:t>]</w:t>
      </w:r>
    </w:p>
    <w:p w14:paraId="6992EA9A" w14:textId="32FF98ED" w:rsidR="00E67487" w:rsidRPr="00E67487" w:rsidRDefault="00E67487" w:rsidP="00E67487">
      <w:pPr>
        <w:pStyle w:val="Head2"/>
        <w:ind w:left="0" w:firstLine="0"/>
        <w:jc w:val="center"/>
        <w:rPr>
          <w:rFonts w:ascii="黑体" w:eastAsia="黑体" w:hAnsi="黑体" w:hint="eastAsia"/>
          <w:sz w:val="18"/>
          <w:szCs w:val="18"/>
          <w:lang w:eastAsia="zh-CN"/>
          <w14:ligatures w14:val="standard"/>
        </w:rPr>
      </w:pPr>
      <w:r w:rsidRPr="0021364D">
        <w:rPr>
          <w:rStyle w:val="Label"/>
          <w:rFonts w:ascii="黑体" w:eastAsia="黑体" w:hAnsi="黑体" w:hint="eastAsia"/>
          <w:sz w:val="18"/>
          <w:szCs w:val="18"/>
          <w:lang w:eastAsia="zh-CN"/>
          <w14:ligatures w14:val="standard"/>
        </w:rPr>
        <w:t>图</w:t>
      </w:r>
      <w:r>
        <w:rPr>
          <w:rStyle w:val="Label"/>
          <w:rFonts w:ascii="黑体" w:eastAsia="黑体" w:hAnsi="黑体" w:hint="eastAsia"/>
          <w:sz w:val="18"/>
          <w:szCs w:val="18"/>
          <w:lang w:eastAsia="zh-CN"/>
          <w14:ligatures w14:val="standard"/>
        </w:rPr>
        <w:t>十</w:t>
      </w:r>
      <w:r w:rsidRPr="0021364D">
        <w:rPr>
          <w:rStyle w:val="Label"/>
          <w:rFonts w:ascii="黑体" w:eastAsia="黑体" w:hAnsi="黑体" w:hint="eastAsia"/>
          <w:sz w:val="18"/>
          <w:szCs w:val="18"/>
          <w:lang w:eastAsia="zh-CN"/>
          <w14:ligatures w14:val="standard"/>
        </w:rPr>
        <w:t>：</w:t>
      </w:r>
      <w:r>
        <w:rPr>
          <w:rStyle w:val="Label"/>
          <w:rFonts w:ascii="黑体" w:eastAsia="黑体" w:hAnsi="黑体" w:hint="eastAsia"/>
          <w:sz w:val="18"/>
          <w:szCs w:val="18"/>
          <w:lang w:eastAsia="zh-CN"/>
          <w14:ligatures w14:val="standard"/>
        </w:rPr>
        <w:t>intent</w:t>
      </w:r>
      <w:r>
        <w:rPr>
          <w:rStyle w:val="Label"/>
          <w:rFonts w:ascii="黑体" w:eastAsia="黑体" w:hAnsi="黑体"/>
          <w:sz w:val="18"/>
          <w:szCs w:val="18"/>
          <w:lang w:eastAsia="zh-CN"/>
          <w14:ligatures w14:val="standard"/>
        </w:rPr>
        <w:t>_slot_mapping</w:t>
      </w:r>
    </w:p>
    <w:p w14:paraId="28CC77EC" w14:textId="1B962194" w:rsidR="00E67487" w:rsidRPr="00101AFF" w:rsidRDefault="00E67487" w:rsidP="00E67487">
      <w:pPr>
        <w:pStyle w:val="Head2"/>
        <w:ind w:left="0" w:firstLine="0"/>
        <w:rPr>
          <w:rFonts w:ascii="微软雅黑" w:eastAsia="微软雅黑" w:hAnsi="微软雅黑" w:cs="微软雅黑" w:hint="eastAsia"/>
          <w:b w:val="0"/>
          <w:sz w:val="18"/>
          <w:szCs w:val="22"/>
          <w:lang w:eastAsia="zh-CN"/>
        </w:rPr>
      </w:pPr>
      <w:r w:rsidRPr="00E67487">
        <w:rPr>
          <w:rFonts w:ascii="微软雅黑" w:eastAsia="微软雅黑" w:hAnsi="微软雅黑" w:cs="微软雅黑" w:hint="eastAsia"/>
          <w:b w:val="0"/>
          <w:sz w:val="18"/>
          <w:szCs w:val="22"/>
          <w:lang w:eastAsia="zh-CN"/>
        </w:rPr>
        <w:t>就可以发现意图只能包含特定的标签，某些标签不可能出现在其它意图中</w:t>
      </w:r>
      <w:r>
        <w:rPr>
          <w:rFonts w:ascii="微软雅黑" w:eastAsia="微软雅黑" w:hAnsi="微软雅黑" w:cs="微软雅黑" w:hint="eastAsia"/>
          <w:b w:val="0"/>
          <w:sz w:val="18"/>
          <w:szCs w:val="22"/>
          <w:lang w:eastAsia="zh-CN"/>
        </w:rPr>
        <w:t>。</w:t>
      </w:r>
      <w:r w:rsidRPr="00E67487">
        <w:rPr>
          <w:rFonts w:ascii="微软雅黑" w:eastAsia="微软雅黑" w:hAnsi="微软雅黑" w:cs="微软雅黑" w:hint="eastAsia"/>
          <w:b w:val="0"/>
          <w:sz w:val="18"/>
          <w:szCs w:val="22"/>
          <w:lang w:eastAsia="zh-CN"/>
        </w:rPr>
        <w:t>举例来说：比如我在一条测试数据中预测出其</w:t>
      </w:r>
      <w:r w:rsidRPr="00E67487">
        <w:rPr>
          <w:rFonts w:ascii="微软雅黑" w:eastAsia="微软雅黑" w:hAnsi="微软雅黑" w:cs="微软雅黑"/>
          <w:b w:val="0"/>
          <w:sz w:val="18"/>
          <w:szCs w:val="22"/>
          <w:lang w:eastAsia="zh-CN"/>
        </w:rPr>
        <w:t xml:space="preserve">intent = FilmTele-Play, </w:t>
      </w:r>
      <w:r w:rsidRPr="00E67487">
        <w:rPr>
          <w:rFonts w:ascii="微软雅黑" w:eastAsia="微软雅黑" w:hAnsi="微软雅黑" w:cs="微软雅黑" w:hint="eastAsia"/>
          <w:b w:val="0"/>
          <w:sz w:val="18"/>
          <w:szCs w:val="22"/>
          <w:lang w:eastAsia="zh-CN"/>
        </w:rPr>
        <w:t>然后其槽值预测中出现</w:t>
      </w:r>
      <w:r>
        <w:rPr>
          <w:rFonts w:ascii="微软雅黑" w:eastAsia="微软雅黑" w:hAnsi="微软雅黑" w:cs="微软雅黑" w:hint="eastAsia"/>
          <w:b w:val="0"/>
          <w:sz w:val="18"/>
          <w:szCs w:val="22"/>
          <w:lang w:eastAsia="zh-CN"/>
        </w:rPr>
        <w:t>了</w:t>
      </w:r>
      <w:r w:rsidRPr="00E67487">
        <w:rPr>
          <w:rFonts w:ascii="微软雅黑" w:eastAsia="微软雅黑" w:hAnsi="微软雅黑" w:cs="微软雅黑"/>
          <w:b w:val="0"/>
          <w:sz w:val="18"/>
          <w:szCs w:val="22"/>
          <w:lang w:eastAsia="zh-CN"/>
        </w:rPr>
        <w:t>"notes"</w:t>
      </w:r>
      <w:r w:rsidRPr="00E67487">
        <w:rPr>
          <w:rFonts w:ascii="微软雅黑" w:eastAsia="微软雅黑" w:hAnsi="微软雅黑" w:cs="微软雅黑" w:hint="eastAsia"/>
          <w:b w:val="0"/>
          <w:sz w:val="18"/>
          <w:szCs w:val="22"/>
          <w:lang w:eastAsia="zh-CN"/>
        </w:rPr>
        <w:t>这个槽标签，这与我之前统计的哪些槽标签只出现在哪些意图中不符合（即训练数据中</w:t>
      </w:r>
      <w:r w:rsidRPr="00E67487">
        <w:rPr>
          <w:rFonts w:ascii="微软雅黑" w:eastAsia="微软雅黑" w:hAnsi="微软雅黑" w:cs="微软雅黑"/>
          <w:b w:val="0"/>
          <w:sz w:val="18"/>
          <w:szCs w:val="22"/>
          <w:lang w:eastAsia="zh-CN"/>
        </w:rPr>
        <w:t>FileTele-Play</w:t>
      </w:r>
      <w:r w:rsidRPr="00E67487">
        <w:rPr>
          <w:rFonts w:ascii="微软雅黑" w:eastAsia="微软雅黑" w:hAnsi="微软雅黑" w:cs="微软雅黑" w:hint="eastAsia"/>
          <w:b w:val="0"/>
          <w:sz w:val="18"/>
          <w:szCs w:val="22"/>
          <w:lang w:eastAsia="zh-CN"/>
        </w:rPr>
        <w:t>这个意图不可能出现</w:t>
      </w:r>
      <w:r w:rsidRPr="00E67487">
        <w:rPr>
          <w:rFonts w:ascii="微软雅黑" w:eastAsia="微软雅黑" w:hAnsi="微软雅黑" w:cs="微软雅黑"/>
          <w:b w:val="0"/>
          <w:sz w:val="18"/>
          <w:szCs w:val="22"/>
          <w:lang w:eastAsia="zh-CN"/>
        </w:rPr>
        <w:t>"notes"</w:t>
      </w:r>
      <w:r w:rsidRPr="00E67487">
        <w:rPr>
          <w:rFonts w:ascii="微软雅黑" w:eastAsia="微软雅黑" w:hAnsi="微软雅黑" w:cs="微软雅黑" w:hint="eastAsia"/>
          <w:b w:val="0"/>
          <w:sz w:val="18"/>
          <w:szCs w:val="22"/>
          <w:lang w:eastAsia="zh-CN"/>
        </w:rPr>
        <w:t>这个槽标签），所以该函数就把</w:t>
      </w:r>
      <w:r w:rsidRPr="00E67487">
        <w:rPr>
          <w:rFonts w:ascii="微软雅黑" w:eastAsia="微软雅黑" w:hAnsi="微软雅黑" w:cs="微软雅黑"/>
          <w:b w:val="0"/>
          <w:sz w:val="18"/>
          <w:szCs w:val="22"/>
          <w:lang w:eastAsia="zh-CN"/>
        </w:rPr>
        <w:t>"notes"</w:t>
      </w:r>
      <w:r w:rsidRPr="00E67487">
        <w:rPr>
          <w:rFonts w:ascii="微软雅黑" w:eastAsia="微软雅黑" w:hAnsi="微软雅黑" w:cs="微软雅黑" w:hint="eastAsia"/>
          <w:b w:val="0"/>
          <w:sz w:val="18"/>
          <w:szCs w:val="22"/>
          <w:lang w:eastAsia="zh-CN"/>
        </w:rPr>
        <w:t>这个槽位和槽值删除掉。</w:t>
      </w:r>
    </w:p>
    <w:p w14:paraId="302D7BC0" w14:textId="39523941" w:rsidR="00905D45" w:rsidRPr="00905D45" w:rsidRDefault="00905D45" w:rsidP="00905D45">
      <w:pPr>
        <w:pStyle w:val="Head2"/>
        <w:numPr>
          <w:ilvl w:val="1"/>
          <w:numId w:val="21"/>
        </w:numPr>
        <w:rPr>
          <w:rStyle w:val="Label"/>
          <w:lang w:eastAsia="zh-CN"/>
          <w14:ligatures w14:val="standard"/>
        </w:rPr>
      </w:pPr>
      <w:r>
        <w:rPr>
          <w:rStyle w:val="Label"/>
          <w:rFonts w:ascii="宋体" w:eastAsia="宋体" w:hAnsi="宋体" w:cs="宋体" w:hint="eastAsia"/>
          <w:lang w:eastAsia="zh-CN"/>
          <w14:ligatures w14:val="standard"/>
        </w:rPr>
        <w:t>模型融合</w:t>
      </w:r>
    </w:p>
    <w:p w14:paraId="0F147037" w14:textId="0FB23002" w:rsidR="00905D45" w:rsidRPr="00101AFF" w:rsidRDefault="00905D45" w:rsidP="00101AFF">
      <w:pPr>
        <w:pStyle w:val="Head2"/>
        <w:ind w:left="0" w:firstLineChars="200" w:firstLine="360"/>
        <w:rPr>
          <w:rFonts w:ascii="微软雅黑" w:eastAsia="微软雅黑" w:hAnsi="微软雅黑" w:cs="微软雅黑"/>
          <w:b w:val="0"/>
          <w:sz w:val="18"/>
          <w:szCs w:val="22"/>
          <w:lang w:eastAsia="zh-CN"/>
        </w:rPr>
      </w:pPr>
      <w:r w:rsidRPr="00101AFF">
        <w:rPr>
          <w:rFonts w:ascii="微软雅黑" w:eastAsia="微软雅黑" w:hAnsi="微软雅黑" w:cs="微软雅黑"/>
          <w:b w:val="0"/>
          <w:sz w:val="18"/>
          <w:szCs w:val="22"/>
          <w:lang w:eastAsia="zh-CN"/>
        </w:rPr>
        <w:t>模型融合，是指多已有的多个基</w:t>
      </w:r>
      <w:r w:rsidRPr="00101AFF">
        <w:rPr>
          <w:rFonts w:ascii="微软雅黑" w:eastAsia="微软雅黑" w:hAnsi="微软雅黑" w:cs="微软雅黑" w:hint="eastAsia"/>
          <w:b w:val="0"/>
          <w:sz w:val="18"/>
          <w:szCs w:val="22"/>
          <w:lang w:eastAsia="zh-CN"/>
        </w:rPr>
        <w:t>模型按照一定的策略进行集成以提升模型效果的一种技术。</w:t>
      </w:r>
    </w:p>
    <w:p w14:paraId="41E87081" w14:textId="483EFD9A" w:rsidR="00905D45" w:rsidRDefault="00905D45" w:rsidP="00101AFF">
      <w:pPr>
        <w:pStyle w:val="Head2"/>
        <w:ind w:left="0" w:firstLineChars="200" w:firstLine="360"/>
        <w:rPr>
          <w:rFonts w:ascii="微软雅黑" w:eastAsia="微软雅黑" w:hAnsi="微软雅黑" w:cs="微软雅黑"/>
          <w:b w:val="0"/>
          <w:sz w:val="18"/>
          <w:szCs w:val="22"/>
          <w:lang w:eastAsia="zh-CN"/>
        </w:rPr>
      </w:pPr>
      <w:r w:rsidRPr="00101AFF">
        <w:rPr>
          <w:rFonts w:ascii="微软雅黑" w:eastAsia="微软雅黑" w:hAnsi="微软雅黑" w:cs="微软雅黑"/>
          <w:b w:val="0"/>
          <w:sz w:val="18"/>
          <w:szCs w:val="22"/>
        </w:rPr>
        <w:t>本方案</w:t>
      </w:r>
      <w:r w:rsidRPr="00101AFF">
        <w:rPr>
          <w:rFonts w:ascii="微软雅黑" w:eastAsia="微软雅黑" w:hAnsi="微软雅黑" w:cs="微软雅黑" w:hint="eastAsia"/>
          <w:b w:val="0"/>
          <w:sz w:val="18"/>
          <w:szCs w:val="22"/>
        </w:rPr>
        <w:t>使用上述三个基模型分别训练后推理得到各自的模型预测结果，然后对三份预测结果进行投票融合。</w:t>
      </w:r>
      <w:r w:rsidR="00101AFF" w:rsidRPr="00101AFF">
        <w:rPr>
          <w:rFonts w:ascii="微软雅黑" w:eastAsia="微软雅黑" w:hAnsi="微软雅黑" w:cs="微软雅黑" w:hint="eastAsia"/>
          <w:b w:val="0"/>
          <w:sz w:val="18"/>
          <w:szCs w:val="22"/>
        </w:rPr>
        <w:t>首先选择表现最</w:t>
      </w:r>
      <w:r w:rsidR="00101AFF">
        <w:rPr>
          <w:rFonts w:ascii="微软雅黑" w:eastAsia="微软雅黑" w:hAnsi="微软雅黑" w:cs="微软雅黑" w:hint="eastAsia"/>
          <w:b w:val="0"/>
          <w:sz w:val="18"/>
          <w:szCs w:val="22"/>
          <w:lang w:eastAsia="zh-CN"/>
        </w:rPr>
        <w:t>好</w:t>
      </w:r>
      <w:r w:rsidR="00101AFF" w:rsidRPr="00101AFF">
        <w:rPr>
          <w:rFonts w:ascii="微软雅黑" w:eastAsia="微软雅黑" w:hAnsi="微软雅黑" w:cs="微软雅黑" w:hint="eastAsia"/>
          <w:b w:val="0"/>
          <w:sz w:val="18"/>
          <w:szCs w:val="22"/>
        </w:rPr>
        <w:t>的一个基模型(</w:t>
      </w:r>
      <w:r w:rsidR="00101AFF" w:rsidRPr="00101AFF">
        <w:rPr>
          <w:rFonts w:ascii="微软雅黑" w:eastAsia="微软雅黑" w:hAnsi="微软雅黑" w:cs="微软雅黑" w:hint="eastAsia"/>
          <w:b w:val="0"/>
          <w:sz w:val="18"/>
          <w:szCs w:val="22"/>
        </w:rPr>
        <w:t>J</w:t>
      </w:r>
      <w:r w:rsidR="00101AFF" w:rsidRPr="00101AFF">
        <w:rPr>
          <w:rFonts w:ascii="微软雅黑" w:eastAsia="微软雅黑" w:hAnsi="微软雅黑" w:cs="微软雅黑"/>
          <w:b w:val="0"/>
          <w:sz w:val="18"/>
          <w:szCs w:val="22"/>
          <w:lang w:eastAsia="zh-CN"/>
        </w:rPr>
        <w:t>oint</w:t>
      </w:r>
      <w:r w:rsidR="00101AFF" w:rsidRPr="00101AFF">
        <w:rPr>
          <w:rFonts w:ascii="微软雅黑" w:eastAsia="微软雅黑" w:hAnsi="微软雅黑" w:cs="微软雅黑"/>
          <w:b w:val="0"/>
          <w:sz w:val="18"/>
          <w:szCs w:val="22"/>
        </w:rPr>
        <w:t>Ernie+3*</w:t>
      </w:r>
      <w:r w:rsidR="00101AFF" w:rsidRPr="00101AFF">
        <w:rPr>
          <w:rFonts w:ascii="微软雅黑" w:eastAsia="微软雅黑" w:hAnsi="微软雅黑" w:cs="微软雅黑" w:hint="eastAsia"/>
          <w:b w:val="0"/>
          <w:sz w:val="18"/>
          <w:szCs w:val="22"/>
        </w:rPr>
        <w:t>(C</w:t>
      </w:r>
      <w:r w:rsidR="00101AFF" w:rsidRPr="00101AFF">
        <w:rPr>
          <w:rFonts w:ascii="微软雅黑" w:eastAsia="微软雅黑" w:hAnsi="微软雅黑" w:cs="微软雅黑"/>
          <w:b w:val="0"/>
          <w:sz w:val="18"/>
          <w:szCs w:val="22"/>
          <w:lang w:eastAsia="zh-CN"/>
        </w:rPr>
        <w:t>o</w:t>
      </w:r>
      <w:r w:rsidR="00101AFF" w:rsidRPr="00101AFF">
        <w:rPr>
          <w:rFonts w:ascii="微软雅黑" w:eastAsia="微软雅黑" w:hAnsi="微软雅黑" w:cs="微软雅黑"/>
          <w:b w:val="0"/>
          <w:sz w:val="18"/>
          <w:szCs w:val="22"/>
        </w:rPr>
        <w:t>-Interactive Module</w:t>
      </w:r>
      <w:r w:rsidR="00101AFF" w:rsidRPr="00101AFF">
        <w:rPr>
          <w:rFonts w:ascii="微软雅黑" w:eastAsia="微软雅黑" w:hAnsi="微软雅黑" w:cs="微软雅黑" w:hint="eastAsia"/>
          <w:b w:val="0"/>
          <w:sz w:val="18"/>
          <w:szCs w:val="22"/>
        </w:rPr>
        <w:t>)+</w:t>
      </w:r>
      <w:r w:rsidR="00101AFF" w:rsidRPr="00101AFF">
        <w:rPr>
          <w:rFonts w:ascii="微软雅黑" w:eastAsia="微软雅黑" w:hAnsi="微软雅黑" w:cs="微软雅黑"/>
          <w:b w:val="0"/>
          <w:sz w:val="18"/>
          <w:szCs w:val="22"/>
        </w:rPr>
        <w:t>CRF</w:t>
      </w:r>
      <w:r w:rsidR="00101AFF" w:rsidRPr="00101AFF">
        <w:rPr>
          <w:rFonts w:ascii="微软雅黑" w:eastAsia="微软雅黑" w:hAnsi="微软雅黑" w:cs="微软雅黑"/>
          <w:b w:val="0"/>
          <w:sz w:val="18"/>
          <w:szCs w:val="22"/>
          <w:lang w:eastAsia="zh-CN"/>
        </w:rPr>
        <w:t>)</w:t>
      </w:r>
      <w:r w:rsidR="00101AFF">
        <w:rPr>
          <w:rFonts w:ascii="微软雅黑" w:eastAsia="微软雅黑" w:hAnsi="微软雅黑" w:cs="微软雅黑" w:hint="eastAsia"/>
          <w:b w:val="0"/>
          <w:sz w:val="18"/>
          <w:szCs w:val="22"/>
          <w:lang w:eastAsia="zh-CN"/>
        </w:rPr>
        <w:t>，将它作为主模型。当三者结果存在多数相同时(即相同结果&gt;</w:t>
      </w:r>
      <w:r w:rsidR="00101AFF">
        <w:rPr>
          <w:rFonts w:ascii="微软雅黑" w:eastAsia="微软雅黑" w:hAnsi="微软雅黑" w:cs="微软雅黑"/>
          <w:b w:val="0"/>
          <w:sz w:val="18"/>
          <w:szCs w:val="22"/>
          <w:lang w:eastAsia="zh-CN"/>
        </w:rPr>
        <w:t>=2)</w:t>
      </w:r>
      <w:r w:rsidR="00101AFF">
        <w:rPr>
          <w:rFonts w:ascii="微软雅黑" w:eastAsia="微软雅黑" w:hAnsi="微软雅黑" w:cs="微软雅黑" w:hint="eastAsia"/>
          <w:b w:val="0"/>
          <w:sz w:val="18"/>
          <w:szCs w:val="22"/>
          <w:lang w:eastAsia="zh-CN"/>
        </w:rPr>
        <w:t>，取多数结果；当三者都不同时，取主模型的预测结果。</w:t>
      </w:r>
    </w:p>
    <w:p w14:paraId="3393E300" w14:textId="365A7F3B" w:rsidR="00101AFF" w:rsidRPr="00101AFF" w:rsidRDefault="00101AFF" w:rsidP="00101AFF">
      <w:pPr>
        <w:pStyle w:val="Head2"/>
        <w:ind w:left="0" w:firstLineChars="200" w:firstLine="360"/>
        <w:rPr>
          <w:rFonts w:ascii="微软雅黑" w:eastAsia="微软雅黑" w:hAnsi="微软雅黑" w:cs="微软雅黑" w:hint="eastAsia"/>
          <w:b w:val="0"/>
          <w:sz w:val="18"/>
          <w:szCs w:val="22"/>
          <w:lang w:eastAsia="zh-CN"/>
          <w14:ligatures w14:val="standard"/>
        </w:rPr>
      </w:pPr>
      <w:r>
        <w:rPr>
          <w:rFonts w:ascii="微软雅黑" w:eastAsia="微软雅黑" w:hAnsi="微软雅黑" w:cs="微软雅黑" w:hint="eastAsia"/>
          <w:b w:val="0"/>
          <w:sz w:val="18"/>
          <w:szCs w:val="22"/>
          <w:lang w:eastAsia="zh-CN"/>
        </w:rPr>
        <w:t>至于为何</w:t>
      </w:r>
      <w:r w:rsidRPr="00101AFF">
        <w:rPr>
          <w:rFonts w:ascii="微软雅黑" w:eastAsia="微软雅黑" w:hAnsi="微软雅黑" w:cs="微软雅黑" w:hint="eastAsia"/>
          <w:b w:val="0"/>
          <w:sz w:val="18"/>
          <w:szCs w:val="22"/>
        </w:rPr>
        <w:t>C</w:t>
      </w:r>
      <w:r w:rsidRPr="00101AFF">
        <w:rPr>
          <w:rFonts w:ascii="微软雅黑" w:eastAsia="微软雅黑" w:hAnsi="微软雅黑" w:cs="微软雅黑"/>
          <w:b w:val="0"/>
          <w:sz w:val="18"/>
          <w:szCs w:val="22"/>
          <w:lang w:eastAsia="zh-CN"/>
        </w:rPr>
        <w:t>o</w:t>
      </w:r>
      <w:r w:rsidRPr="00101AFF">
        <w:rPr>
          <w:rFonts w:ascii="微软雅黑" w:eastAsia="微软雅黑" w:hAnsi="微软雅黑" w:cs="微软雅黑"/>
          <w:b w:val="0"/>
          <w:sz w:val="18"/>
          <w:szCs w:val="22"/>
        </w:rPr>
        <w:t>-Interactive Module</w:t>
      </w:r>
      <w:r>
        <w:rPr>
          <w:rFonts w:ascii="微软雅黑" w:eastAsia="微软雅黑" w:hAnsi="微软雅黑" w:cs="微软雅黑" w:hint="eastAsia"/>
          <w:b w:val="0"/>
          <w:sz w:val="18"/>
          <w:szCs w:val="22"/>
          <w:lang w:eastAsia="zh-CN"/>
        </w:rPr>
        <w:t>只堆叠到三层为止，是因为在实验中发现三层交互已经使得效果达到最优，继续堆叠会造成模型过拟合。</w:t>
      </w:r>
    </w:p>
    <w:p w14:paraId="5D4991F3" w14:textId="3A42CFDF" w:rsidR="00C40A96" w:rsidRDefault="00370E09">
      <w:pPr>
        <w:pStyle w:val="AckHead"/>
        <w:rPr>
          <w:lang w:eastAsia="zh-CN"/>
          <w14:ligatures w14:val="standard"/>
        </w:rPr>
      </w:pPr>
      <w:r>
        <w:rPr>
          <w:rFonts w:ascii="微软雅黑" w:eastAsia="微软雅黑" w:hAnsi="微软雅黑" w:cs="微软雅黑" w:hint="eastAsia"/>
          <w:lang w:eastAsia="zh-CN"/>
          <w14:ligatures w14:val="standard"/>
        </w:rPr>
        <w:t>致谢</w:t>
      </w:r>
    </w:p>
    <w:p w14:paraId="6A70FE74" w14:textId="320E4560" w:rsidR="00C40A96" w:rsidRDefault="00E67487">
      <w:pPr>
        <w:pStyle w:val="Abstract"/>
        <w:ind w:firstLineChars="200" w:firstLine="360"/>
        <w:rPr>
          <w:rFonts w:ascii="微软雅黑" w:eastAsia="微软雅黑" w:hAnsi="微软雅黑" w:cs="微软雅黑"/>
          <w:lang w:eastAsia="zh-CN"/>
          <w14:ligatures w14:val="standard"/>
        </w:rPr>
      </w:pPr>
      <w:r>
        <w:rPr>
          <w:rFonts w:ascii="微软雅黑" w:eastAsia="微软雅黑" w:hAnsi="微软雅黑" w:cs="微软雅黑" w:hint="eastAsia"/>
          <w:lang w:eastAsia="zh-CN"/>
          <w14:ligatures w14:val="standard"/>
        </w:rPr>
        <w:t>感谢自己的努力，感谢主办方给予的机会！</w:t>
      </w:r>
    </w:p>
    <w:p w14:paraId="0BDE868E" w14:textId="77777777" w:rsidR="00C40A96" w:rsidRDefault="00370E09">
      <w:pPr>
        <w:pStyle w:val="ReferenceHead"/>
        <w:rPr>
          <w:lang w:eastAsia="zh-CN"/>
          <w14:ligatures w14:val="standard"/>
        </w:rPr>
      </w:pPr>
      <w:r>
        <w:rPr>
          <w:rFonts w:ascii="微软雅黑" w:eastAsia="微软雅黑" w:hAnsi="微软雅黑" w:cs="微软雅黑" w:hint="eastAsia"/>
          <w:lang w:eastAsia="zh-CN"/>
          <w14:ligatures w14:val="standard"/>
        </w:rPr>
        <w:t>参考</w:t>
      </w:r>
    </w:p>
    <w:p w14:paraId="72DCA3F7" w14:textId="5078288C" w:rsidR="00C40A96" w:rsidRDefault="00370E09">
      <w:pPr>
        <w:pStyle w:val="Bibentry"/>
        <w:rPr>
          <w:lang w:eastAsia="zh-CN"/>
          <w14:ligatures w14:val="standard"/>
        </w:rPr>
      </w:pPr>
      <w:r>
        <w:rPr>
          <w:lang w:eastAsia="zh-CN"/>
          <w14:ligatures w14:val="standard"/>
        </w:rPr>
        <w:t>[1]</w:t>
      </w:r>
      <w:r>
        <w:rPr>
          <w:lang w:eastAsia="zh-CN"/>
          <w14:ligatures w14:val="standard"/>
        </w:rPr>
        <w:tab/>
      </w:r>
      <w:r w:rsidR="00EA6DA2" w:rsidRPr="00EA6DA2">
        <w:rPr>
          <w:rStyle w:val="FirstName"/>
          <w:rFonts w:ascii="微软雅黑" w:eastAsia="微软雅黑" w:hAnsi="微软雅黑"/>
          <w:lang w:eastAsia="zh-CN"/>
          <w14:ligatures w14:val="standard"/>
        </w:rPr>
        <w:t>Chen Q ,  Zhuo Z ,  Wang W . BERT for Joint Intent Classification and Slot Filling[J].  2019.</w:t>
      </w:r>
    </w:p>
    <w:p w14:paraId="7840E63D" w14:textId="3EFBF674" w:rsidR="00C40A96" w:rsidRPr="00EA6DA2" w:rsidRDefault="00370E09" w:rsidP="00EA6DA2">
      <w:pPr>
        <w:pStyle w:val="Bibentry"/>
        <w:rPr>
          <w14:ligatures w14:val="standard"/>
        </w:rPr>
      </w:pPr>
      <w:r>
        <w:rPr>
          <w14:ligatures w14:val="standard"/>
        </w:rPr>
        <w:t>[2]</w:t>
      </w:r>
      <w:r>
        <w:rPr>
          <w14:ligatures w14:val="standard"/>
        </w:rPr>
        <w:tab/>
      </w:r>
      <w:r w:rsidR="00EA6DA2" w:rsidRPr="00EA6DA2">
        <w:rPr>
          <w:rStyle w:val="FirstName"/>
          <w:rFonts w:ascii="微软雅黑" w:eastAsia="微软雅黑" w:hAnsi="微软雅黑"/>
          <w:lang w:eastAsia="zh-CN"/>
          <w14:ligatures w14:val="standard"/>
        </w:rPr>
        <w:t>Qin L ,  Liu T ,  Che W , et al. A Co-Interactive Transformer for Joint Slot Filling and Intent Detection[C]// ICASSP 2021 - 2021 IEEE International Conference on Acoustics, Speech and Signal Processing (ICASSP). IEEE, 2021.</w:t>
      </w:r>
    </w:p>
    <w:p w14:paraId="6CCD9E94" w14:textId="77777777" w:rsidR="00C40A96" w:rsidRDefault="00370E09">
      <w:pPr>
        <w:pStyle w:val="MetadataHead"/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</w:pPr>
      <w:r>
        <w:rPr>
          <w:rFonts w:ascii="微软雅黑" w:eastAsia="微软雅黑" w:hAnsi="微软雅黑" w:cs="微软雅黑" w:hint="eastAsia"/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会议名称：</w:t>
      </w:r>
      <w:r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ACM</w:t>
      </w:r>
      <w:r>
        <w:rPr>
          <w:rFonts w:ascii="微软雅黑" w:eastAsia="微软雅黑" w:hAnsi="微软雅黑" w:cs="微软雅黑" w:hint="eastAsia"/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伍德斯托克会议</w:t>
      </w:r>
    </w:p>
    <w:p w14:paraId="27498DAD" w14:textId="77777777" w:rsidR="00C40A96" w:rsidRDefault="00370E09">
      <w:pPr>
        <w:pStyle w:val="MetadataHead"/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</w:pPr>
      <w:r>
        <w:rPr>
          <w:rFonts w:ascii="微软雅黑" w:eastAsia="微软雅黑" w:hAnsi="微软雅黑" w:cs="微软雅黑" w:hint="eastAsia"/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会议简称：</w:t>
      </w:r>
      <w:r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WOODSTOCK'18</w:t>
      </w:r>
    </w:p>
    <w:p w14:paraId="4BCCEDB4" w14:textId="77777777" w:rsidR="00C40A96" w:rsidRDefault="00370E09">
      <w:pPr>
        <w:pStyle w:val="MetadataHead"/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</w:pPr>
      <w:r>
        <w:rPr>
          <w:rFonts w:ascii="微软雅黑" w:eastAsia="微软雅黑" w:hAnsi="微软雅黑" w:cs="微软雅黑" w:hint="eastAsia"/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会议地点：美国德克萨斯州埃尔帕索</w:t>
      </w:r>
    </w:p>
    <w:p w14:paraId="0FC7F3A7" w14:textId="77777777" w:rsidR="00C40A96" w:rsidRDefault="00370E09">
      <w:pPr>
        <w:pStyle w:val="MetadataHead"/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</w:pPr>
      <w:r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ISBN</w:t>
      </w:r>
      <w:r>
        <w:rPr>
          <w:rFonts w:ascii="微软雅黑" w:eastAsia="微软雅黑" w:hAnsi="微软雅黑" w:cs="微软雅黑" w:hint="eastAsia"/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：</w:t>
      </w:r>
      <w:r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978-1-4503-0000-0 / 18/06</w:t>
      </w:r>
    </w:p>
    <w:p w14:paraId="04DAF84E" w14:textId="77777777" w:rsidR="00C40A96" w:rsidRDefault="00370E09">
      <w:pPr>
        <w:pStyle w:val="MetadataHead"/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</w:pPr>
      <w:r>
        <w:rPr>
          <w:rFonts w:ascii="微软雅黑" w:eastAsia="微软雅黑" w:hAnsi="微软雅黑" w:cs="微软雅黑" w:hint="eastAsia"/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年份：</w:t>
      </w:r>
      <w:r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2018</w:t>
      </w:r>
    </w:p>
    <w:p w14:paraId="5F74895F" w14:textId="77777777" w:rsidR="00C40A96" w:rsidRDefault="00370E09">
      <w:pPr>
        <w:pStyle w:val="MetadataHead"/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</w:pPr>
      <w:r>
        <w:rPr>
          <w:rFonts w:ascii="微软雅黑" w:eastAsia="微软雅黑" w:hAnsi="微软雅黑" w:cs="微软雅黑" w:hint="eastAsia"/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时间：</w:t>
      </w:r>
      <w:r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6</w:t>
      </w:r>
      <w:r>
        <w:rPr>
          <w:rFonts w:ascii="微软雅黑" w:eastAsia="微软雅黑" w:hAnsi="微软雅黑" w:cs="微软雅黑" w:hint="eastAsia"/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月</w:t>
      </w:r>
    </w:p>
    <w:p w14:paraId="14C6F4D4" w14:textId="77777777" w:rsidR="00C40A96" w:rsidRDefault="00370E09">
      <w:pPr>
        <w:pStyle w:val="MetadataHead"/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</w:pPr>
      <w:r>
        <w:rPr>
          <w:rFonts w:ascii="微软雅黑" w:eastAsia="微软雅黑" w:hAnsi="微软雅黑" w:cs="微软雅黑" w:hint="eastAsia"/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版权年份：</w:t>
      </w:r>
      <w:r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2018</w:t>
      </w:r>
      <w:r>
        <w:rPr>
          <w:rFonts w:ascii="微软雅黑" w:eastAsia="微软雅黑" w:hAnsi="微软雅黑" w:cs="微软雅黑" w:hint="eastAsia"/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年</w:t>
      </w:r>
    </w:p>
    <w:p w14:paraId="2FAB3166" w14:textId="77777777" w:rsidR="00C40A96" w:rsidRDefault="00370E09">
      <w:pPr>
        <w:pStyle w:val="MetadataHead"/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</w:pPr>
      <w:r>
        <w:rPr>
          <w:rFonts w:ascii="微软雅黑" w:eastAsia="微软雅黑" w:hAnsi="微软雅黑" w:cs="微软雅黑" w:hint="eastAsia"/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版权声明：维护权利</w:t>
      </w:r>
    </w:p>
    <w:p w14:paraId="5592DB5D" w14:textId="77777777" w:rsidR="00C40A96" w:rsidRDefault="00370E09">
      <w:pPr>
        <w:pStyle w:val="MetadataHead"/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</w:pPr>
      <w:r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DOI</w:t>
      </w:r>
      <w:r>
        <w:rPr>
          <w:rFonts w:ascii="微软雅黑" w:eastAsia="微软雅黑" w:hAnsi="微软雅黑" w:cs="微软雅黑" w:hint="eastAsia"/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：</w:t>
      </w:r>
      <w:r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10.1145 / 1234567890</w:t>
      </w:r>
    </w:p>
    <w:p w14:paraId="7DF6594C" w14:textId="77777777" w:rsidR="00C40A96" w:rsidRDefault="00370E09">
      <w:pPr>
        <w:pStyle w:val="MetadataHead"/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</w:pPr>
      <w:r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RRH</w:t>
      </w:r>
      <w:r>
        <w:rPr>
          <w:rFonts w:ascii="微软雅黑" w:eastAsia="微软雅黑" w:hAnsi="微软雅黑" w:cs="微软雅黑" w:hint="eastAsia"/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：</w:t>
      </w:r>
      <w:r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F</w:t>
      </w:r>
      <w:r>
        <w:rPr>
          <w:rFonts w:ascii="微软雅黑" w:eastAsia="微软雅黑" w:hAnsi="微软雅黑" w:cs="微软雅黑" w:hint="eastAsia"/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。</w:t>
      </w:r>
      <w:r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Surname</w:t>
      </w:r>
      <w:r>
        <w:rPr>
          <w:rFonts w:ascii="微软雅黑" w:eastAsia="微软雅黑" w:hAnsi="微软雅黑" w:cs="微软雅黑" w:hint="eastAsia"/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等。</w:t>
      </w:r>
    </w:p>
    <w:p w14:paraId="6ECCA2A1" w14:textId="77777777" w:rsidR="00C40A96" w:rsidRDefault="00370E09">
      <w:pPr>
        <w:pStyle w:val="MetadataHead"/>
        <w:rPr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</w:pPr>
      <w:r>
        <w:rPr>
          <w:rFonts w:ascii="微软雅黑" w:eastAsia="微软雅黑" w:hAnsi="微软雅黑" w:cs="微软雅黑" w:hint="eastAsia"/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价格：</w:t>
      </w:r>
      <w:r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$ 15.00</w:t>
      </w:r>
    </w:p>
    <w:sectPr w:rsidR="00C40A96">
      <w:endnotePr>
        <w:numFmt w:val="decimal"/>
      </w:endnotePr>
      <w:type w:val="continuous"/>
      <w:pgSz w:w="12240" w:h="15840"/>
      <w:pgMar w:top="1500" w:right="1080" w:bottom="1600" w:left="1080" w:header="1080" w:footer="1080" w:gutter="0"/>
      <w:pgNumType w:start="1"/>
      <w:cols w:num="2" w:space="48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2DCC2" w14:textId="77777777" w:rsidR="00CC06BA" w:rsidRDefault="00CC06BA">
      <w:pPr>
        <w:spacing w:line="240" w:lineRule="auto"/>
      </w:pPr>
      <w:r>
        <w:separator/>
      </w:r>
    </w:p>
  </w:endnote>
  <w:endnote w:type="continuationSeparator" w:id="0">
    <w:p w14:paraId="34E77669" w14:textId="77777777" w:rsidR="00CC06BA" w:rsidRDefault="00CC06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nux Libertine">
    <w:altName w:val="Times New Roman"/>
    <w:charset w:val="00"/>
    <w:family w:val="auto"/>
    <w:pitch w:val="default"/>
    <w:sig w:usb0="00000000" w:usb1="00000000" w:usb2="0200002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nux Biolinum">
    <w:altName w:val="Times New Roman"/>
    <w:charset w:val="00"/>
    <w:family w:val="auto"/>
    <w:pitch w:val="default"/>
    <w:sig w:usb0="00000000" w:usb1="00000000" w:usb2="00000020" w:usb3="00000000" w:csb0="000001B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5E691" w14:textId="77777777" w:rsidR="00C40A96" w:rsidRDefault="00C40A96">
    <w:pPr>
      <w:pStyle w:val="aff5"/>
      <w:rPr>
        <w:rStyle w:val="afffe"/>
        <w:rFonts w:ascii="Linux Biolinum" w:hAnsi="Linux Biolinum" w:cs="Linux Biolinum"/>
      </w:rPr>
    </w:pPr>
  </w:p>
  <w:p w14:paraId="5E9B3D7D" w14:textId="77777777" w:rsidR="00C40A96" w:rsidRDefault="00C40A96">
    <w:pPr>
      <w:pStyle w:val="aff5"/>
      <w:ind w:right="360"/>
      <w:rPr>
        <w:rFonts w:ascii="Linux Biolinum" w:hAnsi="Linux Biolinum" w:cs="Linux Biolinum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1E307" w14:textId="77777777" w:rsidR="00C40A96" w:rsidRDefault="00C40A96">
    <w:pPr>
      <w:pStyle w:val="aff5"/>
      <w:ind w:right="360"/>
      <w:rPr>
        <w:rFonts w:ascii="Linux Biolinum" w:hAnsi="Linux Biolinum" w:cs="Linux Biolinum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22B4A" w14:textId="77777777" w:rsidR="00CC06BA" w:rsidRDefault="00CC06BA">
      <w:pPr>
        <w:spacing w:line="240" w:lineRule="auto"/>
      </w:pPr>
      <w:r>
        <w:separator/>
      </w:r>
    </w:p>
  </w:footnote>
  <w:footnote w:type="continuationSeparator" w:id="0">
    <w:p w14:paraId="6672F727" w14:textId="77777777" w:rsidR="00CC06BA" w:rsidRDefault="00CC06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96" w:type="dxa"/>
      <w:tblLayout w:type="fixed"/>
      <w:tblLook w:val="04A0" w:firstRow="1" w:lastRow="0" w:firstColumn="1" w:lastColumn="0" w:noHBand="0" w:noVBand="1"/>
    </w:tblPr>
    <w:tblGrid>
      <w:gridCol w:w="5148"/>
      <w:gridCol w:w="5148"/>
    </w:tblGrid>
    <w:tr w:rsidR="00C40A96" w14:paraId="722F26A9" w14:textId="77777777">
      <w:tc>
        <w:tcPr>
          <w:tcW w:w="5148" w:type="dxa"/>
          <w:vAlign w:val="center"/>
        </w:tcPr>
        <w:p w14:paraId="1600EA47" w14:textId="77777777" w:rsidR="00C40A96" w:rsidRDefault="00C40A96">
          <w:pPr>
            <w:pStyle w:val="aff8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  <w:lang w:eastAsia="zh-CN"/>
            </w:rPr>
          </w:pPr>
        </w:p>
      </w:tc>
      <w:tc>
        <w:tcPr>
          <w:tcW w:w="5148" w:type="dxa"/>
          <w:vAlign w:val="center"/>
        </w:tcPr>
        <w:p w14:paraId="3C285419" w14:textId="77777777" w:rsidR="00C40A96" w:rsidRDefault="00C40A96">
          <w:pPr>
            <w:pStyle w:val="aff8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</w:p>
      </w:tc>
    </w:tr>
  </w:tbl>
  <w:p w14:paraId="15EB0A99" w14:textId="77777777" w:rsidR="00C40A96" w:rsidRDefault="00C40A96">
    <w:pPr>
      <w:pStyle w:val="aff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7E5D2E"/>
    <w:multiLevelType w:val="multilevel"/>
    <w:tmpl w:val="0C7E5D2E"/>
    <w:lvl w:ilvl="0">
      <w:start w:val="1"/>
      <w:numFmt w:val="none"/>
      <w:pStyle w:val="SIGPLANAcknowledgmentsheading"/>
      <w:lvlText w:val="Acknowledgments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1" w15:restartNumberingAfterBreak="0">
    <w:nsid w:val="0D681285"/>
    <w:multiLevelType w:val="multilevel"/>
    <w:tmpl w:val="6A5A9E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10196BB2"/>
    <w:multiLevelType w:val="singleLevel"/>
    <w:tmpl w:val="10196BB2"/>
    <w:lvl w:ilvl="0">
      <w:start w:val="1"/>
      <w:numFmt w:val="decimal"/>
      <w:suff w:val="nothing"/>
      <w:lvlText w:val="%1、"/>
      <w:lvlJc w:val="left"/>
    </w:lvl>
  </w:abstractNum>
  <w:abstractNum w:abstractNumId="13" w15:restartNumberingAfterBreak="0">
    <w:nsid w:val="2D170EA7"/>
    <w:multiLevelType w:val="multilevel"/>
    <w:tmpl w:val="2D170EA7"/>
    <w:lvl w:ilvl="0">
      <w:start w:val="1"/>
      <w:numFmt w:val="decimal"/>
      <w:pStyle w:val="SIGPLANSectionheading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46876897"/>
    <w:multiLevelType w:val="multilevel"/>
    <w:tmpl w:val="46876897"/>
    <w:lvl w:ilvl="0">
      <w:start w:val="1"/>
      <w:numFmt w:val="none"/>
      <w:pStyle w:val="SIGPLANAppendixheading"/>
      <w:lvlText w:val="Appendix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5" w15:restartNumberingAfterBreak="0">
    <w:nsid w:val="52CA544A"/>
    <w:multiLevelType w:val="singleLevel"/>
    <w:tmpl w:val="52CA544A"/>
    <w:lvl w:ilvl="0">
      <w:start w:val="1"/>
      <w:numFmt w:val="decimal"/>
      <w:pStyle w:val="references"/>
      <w:lvlText w:val="[%1]"/>
      <w:lvlJc w:val="left"/>
      <w:pPr>
        <w:tabs>
          <w:tab w:val="left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6" w15:restartNumberingAfterBreak="0">
    <w:nsid w:val="612D4DC5"/>
    <w:multiLevelType w:val="multilevel"/>
    <w:tmpl w:val="612D4DC5"/>
    <w:lvl w:ilvl="0">
      <w:start w:val="1"/>
      <w:numFmt w:val="bullet"/>
      <w:pStyle w:val="a1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04797A"/>
    <w:multiLevelType w:val="multilevel"/>
    <w:tmpl w:val="6204797A"/>
    <w:lvl w:ilvl="0">
      <w:start w:val="1"/>
      <w:numFmt w:val="none"/>
      <w:pStyle w:val="SIGPLANReferencesheading"/>
      <w:lvlText w:val="References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8" w15:restartNumberingAfterBreak="0">
    <w:nsid w:val="6B8E7CF9"/>
    <w:multiLevelType w:val="multilevel"/>
    <w:tmpl w:val="6B8E7CF9"/>
    <w:lvl w:ilvl="0">
      <w:start w:val="1"/>
      <w:numFmt w:val="none"/>
      <w:pStyle w:val="SIGPLANAbstractheading"/>
      <w:lvlText w:val="Abstract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9" w15:restartNumberingAfterBreak="0">
    <w:nsid w:val="799051AC"/>
    <w:multiLevelType w:val="multilevel"/>
    <w:tmpl w:val="799051A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3"/>
  </w:num>
  <w:num w:numId="3">
    <w:abstractNumId w:val="5"/>
  </w:num>
  <w:num w:numId="4">
    <w:abstractNumId w:val="8"/>
  </w:num>
  <w:num w:numId="5">
    <w:abstractNumId w:val="9"/>
  </w:num>
  <w:num w:numId="6">
    <w:abstractNumId w:val="6"/>
  </w:num>
  <w:num w:numId="7">
    <w:abstractNumId w:val="2"/>
  </w:num>
  <w:num w:numId="8">
    <w:abstractNumId w:val="7"/>
  </w:num>
  <w:num w:numId="9">
    <w:abstractNumId w:val="4"/>
  </w:num>
  <w:num w:numId="10">
    <w:abstractNumId w:val="1"/>
  </w:num>
  <w:num w:numId="11">
    <w:abstractNumId w:val="0"/>
  </w:num>
  <w:num w:numId="12">
    <w:abstractNumId w:val="16"/>
  </w:num>
  <w:num w:numId="13">
    <w:abstractNumId w:val="13"/>
  </w:num>
  <w:num w:numId="14">
    <w:abstractNumId w:val="10"/>
  </w:num>
  <w:num w:numId="15">
    <w:abstractNumId w:val="18"/>
  </w:num>
  <w:num w:numId="16">
    <w:abstractNumId w:val="14"/>
  </w:num>
  <w:num w:numId="17">
    <w:abstractNumId w:val="17"/>
  </w:num>
  <w:num w:numId="18">
    <w:abstractNumId w:val="15"/>
  </w:num>
  <w:num w:numId="19">
    <w:abstractNumId w:val="12"/>
  </w:num>
  <w:num w:numId="20">
    <w:abstractNumId w:val="12"/>
    <w:lvlOverride w:ilvl="0">
      <w:startOverride w:val="1"/>
    </w:lvlOverride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bordersDoNotSurroundHeader/>
  <w:bordersDoNotSurroundFooter/>
  <w:proofState w:spelling="clean" w:grammar="clean"/>
  <w:attachedTemplate r:id="rId1"/>
  <w:linkStyles/>
  <w:defaultTabStop w:val="708"/>
  <w:hyphenationZone w:val="283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92C"/>
    <w:rsid w:val="000019C1"/>
    <w:rsid w:val="0000598B"/>
    <w:rsid w:val="00035FAD"/>
    <w:rsid w:val="00041330"/>
    <w:rsid w:val="00045252"/>
    <w:rsid w:val="00047398"/>
    <w:rsid w:val="00050EEF"/>
    <w:rsid w:val="00052A1A"/>
    <w:rsid w:val="00052C34"/>
    <w:rsid w:val="00056777"/>
    <w:rsid w:val="00062D29"/>
    <w:rsid w:val="000713CD"/>
    <w:rsid w:val="00072E69"/>
    <w:rsid w:val="0007392C"/>
    <w:rsid w:val="000739F9"/>
    <w:rsid w:val="00077680"/>
    <w:rsid w:val="00080E27"/>
    <w:rsid w:val="000819C0"/>
    <w:rsid w:val="0008431E"/>
    <w:rsid w:val="0009324D"/>
    <w:rsid w:val="000C050B"/>
    <w:rsid w:val="000E118B"/>
    <w:rsid w:val="000E278E"/>
    <w:rsid w:val="000E7A87"/>
    <w:rsid w:val="000F6090"/>
    <w:rsid w:val="00101AFF"/>
    <w:rsid w:val="001041A3"/>
    <w:rsid w:val="0010534D"/>
    <w:rsid w:val="00125AC6"/>
    <w:rsid w:val="00127D30"/>
    <w:rsid w:val="0013113A"/>
    <w:rsid w:val="001314CF"/>
    <w:rsid w:val="001363F5"/>
    <w:rsid w:val="00140C02"/>
    <w:rsid w:val="00141A17"/>
    <w:rsid w:val="0014244B"/>
    <w:rsid w:val="00142FEA"/>
    <w:rsid w:val="001453E7"/>
    <w:rsid w:val="00145419"/>
    <w:rsid w:val="00145486"/>
    <w:rsid w:val="00152510"/>
    <w:rsid w:val="001566AE"/>
    <w:rsid w:val="001751F7"/>
    <w:rsid w:val="0018757D"/>
    <w:rsid w:val="00193445"/>
    <w:rsid w:val="001961CD"/>
    <w:rsid w:val="001A06AF"/>
    <w:rsid w:val="001A43B1"/>
    <w:rsid w:val="001A71BB"/>
    <w:rsid w:val="001B29D6"/>
    <w:rsid w:val="001D5887"/>
    <w:rsid w:val="001E2720"/>
    <w:rsid w:val="001E71D7"/>
    <w:rsid w:val="001F6760"/>
    <w:rsid w:val="0020294A"/>
    <w:rsid w:val="0021364D"/>
    <w:rsid w:val="002233F8"/>
    <w:rsid w:val="00245119"/>
    <w:rsid w:val="00250FEF"/>
    <w:rsid w:val="00252596"/>
    <w:rsid w:val="00254B63"/>
    <w:rsid w:val="002551C6"/>
    <w:rsid w:val="00264B6B"/>
    <w:rsid w:val="00270347"/>
    <w:rsid w:val="0027195D"/>
    <w:rsid w:val="002738DA"/>
    <w:rsid w:val="00282789"/>
    <w:rsid w:val="00290DF5"/>
    <w:rsid w:val="00292645"/>
    <w:rsid w:val="0029583F"/>
    <w:rsid w:val="002A517A"/>
    <w:rsid w:val="002B01E4"/>
    <w:rsid w:val="002B1F59"/>
    <w:rsid w:val="002B6715"/>
    <w:rsid w:val="002D26C4"/>
    <w:rsid w:val="002F069E"/>
    <w:rsid w:val="002F2289"/>
    <w:rsid w:val="002F2EB2"/>
    <w:rsid w:val="00301545"/>
    <w:rsid w:val="00303FAD"/>
    <w:rsid w:val="003057B1"/>
    <w:rsid w:val="00307501"/>
    <w:rsid w:val="00317850"/>
    <w:rsid w:val="00321DDC"/>
    <w:rsid w:val="00327602"/>
    <w:rsid w:val="0032775A"/>
    <w:rsid w:val="0033342D"/>
    <w:rsid w:val="003342CD"/>
    <w:rsid w:val="00336D12"/>
    <w:rsid w:val="0034235E"/>
    <w:rsid w:val="00350EBA"/>
    <w:rsid w:val="00356296"/>
    <w:rsid w:val="00357671"/>
    <w:rsid w:val="00370E09"/>
    <w:rsid w:val="00373175"/>
    <w:rsid w:val="0037572A"/>
    <w:rsid w:val="00376CCC"/>
    <w:rsid w:val="0038080D"/>
    <w:rsid w:val="00390853"/>
    <w:rsid w:val="00392395"/>
    <w:rsid w:val="003936B1"/>
    <w:rsid w:val="003944CF"/>
    <w:rsid w:val="003A1ABD"/>
    <w:rsid w:val="003B1CA3"/>
    <w:rsid w:val="003B44F3"/>
    <w:rsid w:val="003C3338"/>
    <w:rsid w:val="003D0DD2"/>
    <w:rsid w:val="003D544B"/>
    <w:rsid w:val="003D7001"/>
    <w:rsid w:val="003E6247"/>
    <w:rsid w:val="003F4297"/>
    <w:rsid w:val="003F5DAE"/>
    <w:rsid w:val="003F5F3D"/>
    <w:rsid w:val="003F7CA2"/>
    <w:rsid w:val="004128EE"/>
    <w:rsid w:val="00427C7D"/>
    <w:rsid w:val="00431CB0"/>
    <w:rsid w:val="0046042C"/>
    <w:rsid w:val="0048106F"/>
    <w:rsid w:val="0048126B"/>
    <w:rsid w:val="004825CE"/>
    <w:rsid w:val="004836A6"/>
    <w:rsid w:val="004904DB"/>
    <w:rsid w:val="00492EF4"/>
    <w:rsid w:val="004947C9"/>
    <w:rsid w:val="00495781"/>
    <w:rsid w:val="00497365"/>
    <w:rsid w:val="004A7556"/>
    <w:rsid w:val="004B0BF6"/>
    <w:rsid w:val="004C1EDF"/>
    <w:rsid w:val="004C49F3"/>
    <w:rsid w:val="004C6B2D"/>
    <w:rsid w:val="0050103C"/>
    <w:rsid w:val="005041C6"/>
    <w:rsid w:val="00504C8B"/>
    <w:rsid w:val="00506EF6"/>
    <w:rsid w:val="005153AC"/>
    <w:rsid w:val="005160AB"/>
    <w:rsid w:val="00523CD9"/>
    <w:rsid w:val="005247E0"/>
    <w:rsid w:val="00533F9C"/>
    <w:rsid w:val="00540C55"/>
    <w:rsid w:val="00551881"/>
    <w:rsid w:val="005528F6"/>
    <w:rsid w:val="0058578F"/>
    <w:rsid w:val="00586A35"/>
    <w:rsid w:val="005927BE"/>
    <w:rsid w:val="00596082"/>
    <w:rsid w:val="00596F2A"/>
    <w:rsid w:val="005B2ED3"/>
    <w:rsid w:val="005B493F"/>
    <w:rsid w:val="005C3D72"/>
    <w:rsid w:val="005C5E36"/>
    <w:rsid w:val="005D0695"/>
    <w:rsid w:val="005D0CCE"/>
    <w:rsid w:val="005D7E6E"/>
    <w:rsid w:val="005E22A3"/>
    <w:rsid w:val="005F30FF"/>
    <w:rsid w:val="00607A60"/>
    <w:rsid w:val="0061273A"/>
    <w:rsid w:val="00612C56"/>
    <w:rsid w:val="00612E4E"/>
    <w:rsid w:val="006317A6"/>
    <w:rsid w:val="0063608B"/>
    <w:rsid w:val="00644AC8"/>
    <w:rsid w:val="00650463"/>
    <w:rsid w:val="006514CD"/>
    <w:rsid w:val="0065275A"/>
    <w:rsid w:val="00654D92"/>
    <w:rsid w:val="00660A05"/>
    <w:rsid w:val="00670649"/>
    <w:rsid w:val="00675128"/>
    <w:rsid w:val="0069472B"/>
    <w:rsid w:val="00694749"/>
    <w:rsid w:val="006978B2"/>
    <w:rsid w:val="006A22F6"/>
    <w:rsid w:val="006A29E8"/>
    <w:rsid w:val="006C4BE3"/>
    <w:rsid w:val="006D0E9B"/>
    <w:rsid w:val="006D2239"/>
    <w:rsid w:val="006E0D12"/>
    <w:rsid w:val="006E4407"/>
    <w:rsid w:val="006E7653"/>
    <w:rsid w:val="006F050A"/>
    <w:rsid w:val="006F1681"/>
    <w:rsid w:val="00701FA6"/>
    <w:rsid w:val="0070306F"/>
    <w:rsid w:val="0070473B"/>
    <w:rsid w:val="0070531E"/>
    <w:rsid w:val="00717FB2"/>
    <w:rsid w:val="007249CB"/>
    <w:rsid w:val="00727914"/>
    <w:rsid w:val="00727EBD"/>
    <w:rsid w:val="00732243"/>
    <w:rsid w:val="00732D22"/>
    <w:rsid w:val="00743328"/>
    <w:rsid w:val="007451FF"/>
    <w:rsid w:val="00745373"/>
    <w:rsid w:val="00747E69"/>
    <w:rsid w:val="00751EC1"/>
    <w:rsid w:val="00752225"/>
    <w:rsid w:val="00753548"/>
    <w:rsid w:val="00764059"/>
    <w:rsid w:val="007647B0"/>
    <w:rsid w:val="00765265"/>
    <w:rsid w:val="007800CE"/>
    <w:rsid w:val="00780227"/>
    <w:rsid w:val="00793451"/>
    <w:rsid w:val="00793808"/>
    <w:rsid w:val="0079682F"/>
    <w:rsid w:val="00797D60"/>
    <w:rsid w:val="007A3F4E"/>
    <w:rsid w:val="007A481F"/>
    <w:rsid w:val="007A502C"/>
    <w:rsid w:val="007A579F"/>
    <w:rsid w:val="007C57E7"/>
    <w:rsid w:val="007D3C28"/>
    <w:rsid w:val="007E0B4F"/>
    <w:rsid w:val="007E2CF3"/>
    <w:rsid w:val="007E7648"/>
    <w:rsid w:val="007F2D1D"/>
    <w:rsid w:val="007F3F93"/>
    <w:rsid w:val="00802E06"/>
    <w:rsid w:val="008051C3"/>
    <w:rsid w:val="00810CE2"/>
    <w:rsid w:val="008150D4"/>
    <w:rsid w:val="00816E53"/>
    <w:rsid w:val="00824131"/>
    <w:rsid w:val="008313F7"/>
    <w:rsid w:val="0083735E"/>
    <w:rsid w:val="00837CBF"/>
    <w:rsid w:val="00843705"/>
    <w:rsid w:val="00847A31"/>
    <w:rsid w:val="00850D0C"/>
    <w:rsid w:val="0085553A"/>
    <w:rsid w:val="00871E83"/>
    <w:rsid w:val="0089066F"/>
    <w:rsid w:val="00891A1D"/>
    <w:rsid w:val="008949E1"/>
    <w:rsid w:val="008A665A"/>
    <w:rsid w:val="008B1EFD"/>
    <w:rsid w:val="008B710D"/>
    <w:rsid w:val="008C6E83"/>
    <w:rsid w:val="008C72C9"/>
    <w:rsid w:val="008D4A83"/>
    <w:rsid w:val="008F6FB8"/>
    <w:rsid w:val="008F788D"/>
    <w:rsid w:val="009010B7"/>
    <w:rsid w:val="00905D45"/>
    <w:rsid w:val="009073E1"/>
    <w:rsid w:val="0092209C"/>
    <w:rsid w:val="00922D48"/>
    <w:rsid w:val="009268B7"/>
    <w:rsid w:val="00926E45"/>
    <w:rsid w:val="00931F2B"/>
    <w:rsid w:val="00932662"/>
    <w:rsid w:val="00934FE1"/>
    <w:rsid w:val="00936367"/>
    <w:rsid w:val="00936F8D"/>
    <w:rsid w:val="0095071A"/>
    <w:rsid w:val="00955704"/>
    <w:rsid w:val="00962503"/>
    <w:rsid w:val="00966299"/>
    <w:rsid w:val="009668DE"/>
    <w:rsid w:val="00976413"/>
    <w:rsid w:val="00982C4C"/>
    <w:rsid w:val="00986039"/>
    <w:rsid w:val="009923C7"/>
    <w:rsid w:val="009978A7"/>
    <w:rsid w:val="009B00DC"/>
    <w:rsid w:val="009B7559"/>
    <w:rsid w:val="009D3C3B"/>
    <w:rsid w:val="009D46EA"/>
    <w:rsid w:val="009E56C5"/>
    <w:rsid w:val="009F2833"/>
    <w:rsid w:val="00A012F5"/>
    <w:rsid w:val="00A12291"/>
    <w:rsid w:val="00A15152"/>
    <w:rsid w:val="00A155F9"/>
    <w:rsid w:val="00A164B7"/>
    <w:rsid w:val="00A21DEF"/>
    <w:rsid w:val="00A319FD"/>
    <w:rsid w:val="00A462C6"/>
    <w:rsid w:val="00A55023"/>
    <w:rsid w:val="00A739CB"/>
    <w:rsid w:val="00A75047"/>
    <w:rsid w:val="00A8507F"/>
    <w:rsid w:val="00A91E16"/>
    <w:rsid w:val="00A95518"/>
    <w:rsid w:val="00AA10C4"/>
    <w:rsid w:val="00AA57D8"/>
    <w:rsid w:val="00AA5BF1"/>
    <w:rsid w:val="00AA6E2B"/>
    <w:rsid w:val="00AB0733"/>
    <w:rsid w:val="00AB21AA"/>
    <w:rsid w:val="00AB2327"/>
    <w:rsid w:val="00AC4630"/>
    <w:rsid w:val="00AD0294"/>
    <w:rsid w:val="00AE1E64"/>
    <w:rsid w:val="00AF61B3"/>
    <w:rsid w:val="00B13E4F"/>
    <w:rsid w:val="00B14E51"/>
    <w:rsid w:val="00B15A21"/>
    <w:rsid w:val="00B1638F"/>
    <w:rsid w:val="00B25737"/>
    <w:rsid w:val="00B33269"/>
    <w:rsid w:val="00B350C9"/>
    <w:rsid w:val="00B3715C"/>
    <w:rsid w:val="00B4052C"/>
    <w:rsid w:val="00B41CB4"/>
    <w:rsid w:val="00B43D73"/>
    <w:rsid w:val="00B46551"/>
    <w:rsid w:val="00B51DB5"/>
    <w:rsid w:val="00B61445"/>
    <w:rsid w:val="00B61DDD"/>
    <w:rsid w:val="00B64DD4"/>
    <w:rsid w:val="00B64F13"/>
    <w:rsid w:val="00B73DEA"/>
    <w:rsid w:val="00BA00DF"/>
    <w:rsid w:val="00BA5432"/>
    <w:rsid w:val="00BA7DD8"/>
    <w:rsid w:val="00BB333E"/>
    <w:rsid w:val="00BC5BDA"/>
    <w:rsid w:val="00BD304D"/>
    <w:rsid w:val="00BD61E5"/>
    <w:rsid w:val="00BD793B"/>
    <w:rsid w:val="00BF3D6B"/>
    <w:rsid w:val="00C03DCA"/>
    <w:rsid w:val="00C06212"/>
    <w:rsid w:val="00C1142C"/>
    <w:rsid w:val="00C14A4F"/>
    <w:rsid w:val="00C32613"/>
    <w:rsid w:val="00C33ADE"/>
    <w:rsid w:val="00C40A96"/>
    <w:rsid w:val="00C41AE1"/>
    <w:rsid w:val="00C4538D"/>
    <w:rsid w:val="00C461FF"/>
    <w:rsid w:val="00C50274"/>
    <w:rsid w:val="00C5423E"/>
    <w:rsid w:val="00C72FAB"/>
    <w:rsid w:val="00C773E0"/>
    <w:rsid w:val="00C822AF"/>
    <w:rsid w:val="00C90428"/>
    <w:rsid w:val="00C9472A"/>
    <w:rsid w:val="00C95C6E"/>
    <w:rsid w:val="00C96C07"/>
    <w:rsid w:val="00CA17C5"/>
    <w:rsid w:val="00CB6709"/>
    <w:rsid w:val="00CC06BA"/>
    <w:rsid w:val="00CC2FE0"/>
    <w:rsid w:val="00CD44ED"/>
    <w:rsid w:val="00CD4663"/>
    <w:rsid w:val="00CE752A"/>
    <w:rsid w:val="00CF2B1E"/>
    <w:rsid w:val="00CF39D4"/>
    <w:rsid w:val="00D04103"/>
    <w:rsid w:val="00D24AA4"/>
    <w:rsid w:val="00D31EBA"/>
    <w:rsid w:val="00D341FA"/>
    <w:rsid w:val="00D34435"/>
    <w:rsid w:val="00D47BCC"/>
    <w:rsid w:val="00D658B3"/>
    <w:rsid w:val="00D70EDE"/>
    <w:rsid w:val="00D9290D"/>
    <w:rsid w:val="00DC112E"/>
    <w:rsid w:val="00DC1C49"/>
    <w:rsid w:val="00DC4B20"/>
    <w:rsid w:val="00DC4FC9"/>
    <w:rsid w:val="00DC5679"/>
    <w:rsid w:val="00DD476E"/>
    <w:rsid w:val="00DD5335"/>
    <w:rsid w:val="00DD5716"/>
    <w:rsid w:val="00DF0E97"/>
    <w:rsid w:val="00E016B0"/>
    <w:rsid w:val="00E04496"/>
    <w:rsid w:val="00E13CDC"/>
    <w:rsid w:val="00E2212F"/>
    <w:rsid w:val="00E238F9"/>
    <w:rsid w:val="00E251D2"/>
    <w:rsid w:val="00E270D5"/>
    <w:rsid w:val="00E27659"/>
    <w:rsid w:val="00E320C3"/>
    <w:rsid w:val="00E36BC9"/>
    <w:rsid w:val="00E51435"/>
    <w:rsid w:val="00E51B27"/>
    <w:rsid w:val="00E67487"/>
    <w:rsid w:val="00E71D5C"/>
    <w:rsid w:val="00E83192"/>
    <w:rsid w:val="00E834D5"/>
    <w:rsid w:val="00E87E12"/>
    <w:rsid w:val="00E943FF"/>
    <w:rsid w:val="00EA0CBB"/>
    <w:rsid w:val="00EA18AE"/>
    <w:rsid w:val="00EA33FF"/>
    <w:rsid w:val="00EA6DA2"/>
    <w:rsid w:val="00EA7747"/>
    <w:rsid w:val="00EB0977"/>
    <w:rsid w:val="00EB13C5"/>
    <w:rsid w:val="00EB2E12"/>
    <w:rsid w:val="00EB3F7D"/>
    <w:rsid w:val="00EB49FA"/>
    <w:rsid w:val="00EB5854"/>
    <w:rsid w:val="00EC4D39"/>
    <w:rsid w:val="00EC5E10"/>
    <w:rsid w:val="00EF03F0"/>
    <w:rsid w:val="00F06E88"/>
    <w:rsid w:val="00F07F37"/>
    <w:rsid w:val="00F13DDE"/>
    <w:rsid w:val="00F2664D"/>
    <w:rsid w:val="00F30418"/>
    <w:rsid w:val="00F3215E"/>
    <w:rsid w:val="00F3231F"/>
    <w:rsid w:val="00F41CC2"/>
    <w:rsid w:val="00F52D73"/>
    <w:rsid w:val="00F65834"/>
    <w:rsid w:val="00F66B6F"/>
    <w:rsid w:val="00F74DA3"/>
    <w:rsid w:val="00F91DFA"/>
    <w:rsid w:val="00F95288"/>
    <w:rsid w:val="00F9791B"/>
    <w:rsid w:val="00FA313D"/>
    <w:rsid w:val="00FB2AFC"/>
    <w:rsid w:val="00FB7A39"/>
    <w:rsid w:val="00FC0E1D"/>
    <w:rsid w:val="00FC53DA"/>
    <w:rsid w:val="00FD16A9"/>
    <w:rsid w:val="00FE4758"/>
    <w:rsid w:val="00FF004E"/>
    <w:rsid w:val="00FF0E35"/>
    <w:rsid w:val="00FF0F4A"/>
    <w:rsid w:val="13510570"/>
    <w:rsid w:val="24912A7D"/>
    <w:rsid w:val="469E1E5B"/>
    <w:rsid w:val="4E593751"/>
    <w:rsid w:val="4FE3305F"/>
    <w:rsid w:val="5B3E280A"/>
    <w:rsid w:val="65B6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2D21A5"/>
  <w15:docId w15:val="{42205C07-23DC-4326-8D9E-9C43C0960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PMingLiU" w:hAnsi="Calibri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locked="1" w:uiPriority="9" w:qFormat="1"/>
    <w:lsdException w:name="heading 2" w:locked="1" w:uiPriority="9" w:unhideWhenUsed="1" w:qFormat="1"/>
    <w:lsdException w:name="heading 3" w:locked="1" w:uiPriority="9" w:unhideWhenUsed="1" w:qFormat="1"/>
    <w:lsdException w:name="heading 4" w:locked="1" w:uiPriority="9" w:unhideWhenUsed="1" w:qFormat="1"/>
    <w:lsdException w:name="heading 5" w:locked="1" w:uiPriority="9" w:unhideWhenUsed="1" w:qFormat="1"/>
    <w:lsdException w:name="heading 6" w:locked="1" w:unhideWhenUsed="1" w:qFormat="1"/>
    <w:lsdException w:name="heading 7" w:locked="1" w:unhideWhenUsed="1" w:qFormat="1"/>
    <w:lsdException w:name="heading 8" w:locked="1" w:unhideWhenUsed="1" w:qFormat="1"/>
    <w:lsdException w:name="heading 9" w:locked="1" w:unhideWhenUsed="1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qFormat="1"/>
    <w:lsdException w:name="footnote text" w:qFormat="1"/>
    <w:lsdException w:name="annotation text" w:qFormat="1"/>
    <w:lsdException w:name="header" w:semiHidden="1" w:qFormat="1"/>
    <w:lsdException w:name="footer" w:qFormat="1"/>
    <w:lsdException w:name="index heading" w:qFormat="1"/>
    <w:lsdException w:name="caption" w:locked="1" w:uiPriority="35" w:unhideWhenUsed="1" w:qFormat="1"/>
    <w:lsdException w:name="table of figures" w:semiHidden="1" w:unhideWhenUsed="1"/>
    <w:lsdException w:name="envelope address" w:qFormat="1"/>
    <w:lsdException w:name="envelope return" w:qFormat="1"/>
    <w:lsdException w:name="footnote reference" w:uiPriority="99" w:unhideWhenUsed="1" w:qFormat="1"/>
    <w:lsdException w:name="annotation reference" w:qFormat="1"/>
    <w:lsdException w:name="line number" w:uiPriority="99" w:unhideWhenUsed="1" w:qFormat="1"/>
    <w:lsdException w:name="page number" w:uiPriority="99" w:unhideWhenUsed="1" w:qFormat="1"/>
    <w:lsdException w:name="endnote reference" w:uiPriority="99" w:unhideWhenUsed="1" w:qFormat="1"/>
    <w:lsdException w:name="endnote text" w:uiPriority="99" w:unhideWhenUsed="1" w:qFormat="1"/>
    <w:lsdException w:name="table of authorities" w:semiHidden="1" w:unhideWhenUsed="1"/>
    <w:lsdException w:name="macro" w:qFormat="1"/>
    <w:lsdException w:name="toa heading" w:semiHidden="1" w:unhideWhenUsed="1"/>
    <w:lsdException w:name="List" w:qFormat="1"/>
    <w:lsdException w:name="List Bullet" w:qFormat="1"/>
    <w:lsdException w:name="List Number" w:qFormat="1"/>
    <w:lsdException w:name="List 2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locked="1" w:qFormat="1"/>
    <w:lsdException w:name="Closing" w:qFormat="1"/>
    <w:lsdException w:name="Signatur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List Continue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locked="1" w:uiPriority="11" w:qFormat="1"/>
    <w:lsdException w:name="Salutation" w:uiPriority="99" w:unhideWhenUsed="1" w:qFormat="1"/>
    <w:lsdException w:name="Date" w:qFormat="1"/>
    <w:lsdException w:name="Body Text First Indent" w:qFormat="1"/>
    <w:lsdException w:name="Body Text First Indent 2" w:qFormat="1"/>
    <w:lsdException w:name="Note Heading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Hyperlink" w:uiPriority="99" w:unhideWhenUsed="1" w:qFormat="1"/>
    <w:lsdException w:name="FollowedHyperlink" w:uiPriority="99" w:unhideWhenUsed="1" w:qFormat="1"/>
    <w:lsdException w:name="Strong" w:locked="1" w:uiPriority="22" w:qFormat="1"/>
    <w:lsdException w:name="Emphasis" w:locked="1" w:uiPriority="20" w:qFormat="1"/>
    <w:lsdException w:name="Document Map" w:qFormat="1"/>
    <w:lsdException w:name="Plain Text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qFormat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locked="1" w:qFormat="1"/>
    <w:lsdException w:name="Table Theme" w:semiHidden="1" w:unhideWhenUsed="1"/>
    <w:lsdException w:name="Placeholder Text" w:semiHidden="1" w:uiPriority="99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eastAsia="en-US"/>
    </w:rPr>
  </w:style>
  <w:style w:type="paragraph" w:styleId="1">
    <w:name w:val="heading 1"/>
    <w:basedOn w:val="a2"/>
    <w:next w:val="a2"/>
    <w:link w:val="10"/>
    <w:uiPriority w:val="9"/>
    <w:qFormat/>
    <w:locked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2"/>
    <w:next w:val="a2"/>
    <w:link w:val="22"/>
    <w:uiPriority w:val="9"/>
    <w:unhideWhenUsed/>
    <w:qFormat/>
    <w:locked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locked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41">
    <w:name w:val="heading 4"/>
    <w:basedOn w:val="a2"/>
    <w:next w:val="a2"/>
    <w:link w:val="42"/>
    <w:uiPriority w:val="9"/>
    <w:unhideWhenUsed/>
    <w:qFormat/>
    <w:locked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943634" w:themeColor="accent2" w:themeShade="BF"/>
    </w:rPr>
  </w:style>
  <w:style w:type="paragraph" w:styleId="51">
    <w:name w:val="heading 5"/>
    <w:basedOn w:val="a2"/>
    <w:next w:val="a2"/>
    <w:link w:val="52"/>
    <w:uiPriority w:val="9"/>
    <w:unhideWhenUsed/>
    <w:qFormat/>
    <w:locked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4F6228" w:themeColor="accent3" w:themeShade="80"/>
      <w:sz w:val="20"/>
    </w:rPr>
  </w:style>
  <w:style w:type="paragraph" w:styleId="6">
    <w:name w:val="heading 6"/>
    <w:basedOn w:val="a2"/>
    <w:next w:val="a2"/>
    <w:link w:val="60"/>
    <w:unhideWhenUsed/>
    <w:qFormat/>
    <w:locked/>
    <w:pPr>
      <w:keepNext/>
      <w:numPr>
        <w:ilvl w:val="5"/>
        <w:numId w:val="1"/>
      </w:numPr>
      <w:spacing w:after="240"/>
      <w:outlineLvl w:val="5"/>
    </w:pPr>
    <w:rPr>
      <w:rFonts w:ascii="Times New Roman" w:eastAsia="Times New Roman" w:hAnsi="Times New Roman"/>
      <w:bCs/>
      <w:sz w:val="24"/>
      <w:lang w:val="en-GB" w:bidi="ar-DZ"/>
    </w:rPr>
  </w:style>
  <w:style w:type="paragraph" w:styleId="7">
    <w:name w:val="heading 7"/>
    <w:basedOn w:val="a2"/>
    <w:next w:val="a2"/>
    <w:link w:val="70"/>
    <w:unhideWhenUsed/>
    <w:qFormat/>
    <w:locked/>
    <w:pPr>
      <w:keepNext/>
      <w:numPr>
        <w:ilvl w:val="6"/>
        <w:numId w:val="1"/>
      </w:numPr>
      <w:spacing w:after="240"/>
      <w:outlineLvl w:val="6"/>
    </w:pPr>
    <w:rPr>
      <w:rFonts w:ascii="Times New Roman" w:eastAsia="Times New Roman" w:hAnsi="Times New Roman"/>
      <w:b/>
      <w:sz w:val="24"/>
      <w:szCs w:val="24"/>
      <w:lang w:val="en-GB" w:bidi="ar-DZ"/>
    </w:rPr>
  </w:style>
  <w:style w:type="paragraph" w:styleId="8">
    <w:name w:val="heading 8"/>
    <w:basedOn w:val="a2"/>
    <w:next w:val="a2"/>
    <w:link w:val="80"/>
    <w:unhideWhenUsed/>
    <w:qFormat/>
    <w:locked/>
    <w:pPr>
      <w:keepNext/>
      <w:numPr>
        <w:ilvl w:val="7"/>
        <w:numId w:val="1"/>
      </w:numPr>
      <w:spacing w:after="240"/>
      <w:outlineLvl w:val="7"/>
    </w:pPr>
    <w:rPr>
      <w:rFonts w:ascii="Times New Roman" w:eastAsia="Times New Roman" w:hAnsi="Times New Roman"/>
      <w:b/>
      <w:i/>
      <w:iCs/>
      <w:sz w:val="24"/>
      <w:szCs w:val="24"/>
      <w:lang w:val="en-GB" w:bidi="ar-DZ"/>
    </w:rPr>
  </w:style>
  <w:style w:type="paragraph" w:styleId="9">
    <w:name w:val="heading 9"/>
    <w:basedOn w:val="a2"/>
    <w:next w:val="a2"/>
    <w:link w:val="90"/>
    <w:unhideWhenUsed/>
    <w:qFormat/>
    <w:locked/>
    <w:pPr>
      <w:keepNext/>
      <w:numPr>
        <w:ilvl w:val="8"/>
        <w:numId w:val="1"/>
      </w:numPr>
      <w:spacing w:after="240"/>
      <w:outlineLvl w:val="8"/>
    </w:pPr>
    <w:rPr>
      <w:rFonts w:ascii="Times New Roman" w:eastAsia="Times New Roman" w:hAnsi="Times New Roman" w:cs="Arial"/>
      <w:i/>
      <w:sz w:val="24"/>
      <w:lang w:val="en-GB" w:bidi="ar-DZ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macro"/>
    <w:link w:val="a7"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4" w:lineRule="auto"/>
      <w:jc w:val="both"/>
    </w:pPr>
    <w:rPr>
      <w:rFonts w:ascii="Consolas" w:eastAsiaTheme="minorHAnsi" w:hAnsi="Consolas" w:cs="Consolas"/>
      <w:lang w:eastAsia="en-US"/>
    </w:rPr>
  </w:style>
  <w:style w:type="paragraph" w:styleId="33">
    <w:name w:val="List 3"/>
    <w:basedOn w:val="a2"/>
    <w:qFormat/>
    <w:pPr>
      <w:ind w:left="1080" w:hanging="360"/>
      <w:contextualSpacing/>
    </w:pPr>
  </w:style>
  <w:style w:type="paragraph" w:styleId="2">
    <w:name w:val="List Number 2"/>
    <w:basedOn w:val="a2"/>
    <w:qFormat/>
    <w:pPr>
      <w:numPr>
        <w:numId w:val="2"/>
      </w:numPr>
      <w:contextualSpacing/>
    </w:pPr>
  </w:style>
  <w:style w:type="paragraph" w:styleId="a8">
    <w:name w:val="Note Heading"/>
    <w:basedOn w:val="a2"/>
    <w:next w:val="a2"/>
    <w:link w:val="a9"/>
    <w:qFormat/>
  </w:style>
  <w:style w:type="paragraph" w:styleId="40">
    <w:name w:val="List Bullet 4"/>
    <w:basedOn w:val="a2"/>
    <w:qFormat/>
    <w:pPr>
      <w:numPr>
        <w:numId w:val="3"/>
      </w:numPr>
      <w:contextualSpacing/>
    </w:pPr>
  </w:style>
  <w:style w:type="paragraph" w:styleId="81">
    <w:name w:val="index 8"/>
    <w:basedOn w:val="a2"/>
    <w:next w:val="a2"/>
    <w:qFormat/>
    <w:pPr>
      <w:ind w:left="1440" w:hanging="180"/>
    </w:pPr>
  </w:style>
  <w:style w:type="paragraph" w:styleId="aa">
    <w:name w:val="E-mail Signature"/>
    <w:basedOn w:val="a2"/>
    <w:link w:val="ab"/>
    <w:qFormat/>
  </w:style>
  <w:style w:type="paragraph" w:styleId="a">
    <w:name w:val="List Number"/>
    <w:basedOn w:val="a2"/>
    <w:qFormat/>
    <w:pPr>
      <w:numPr>
        <w:numId w:val="4"/>
      </w:numPr>
      <w:contextualSpacing/>
    </w:pPr>
  </w:style>
  <w:style w:type="paragraph" w:styleId="ac">
    <w:name w:val="Normal Indent"/>
    <w:basedOn w:val="a2"/>
    <w:qFormat/>
    <w:pPr>
      <w:ind w:left="720"/>
    </w:pPr>
  </w:style>
  <w:style w:type="paragraph" w:styleId="ad">
    <w:name w:val="caption"/>
    <w:basedOn w:val="a2"/>
    <w:next w:val="a2"/>
    <w:uiPriority w:val="35"/>
    <w:unhideWhenUsed/>
    <w:qFormat/>
    <w:locked/>
    <w:rPr>
      <w:b/>
      <w:bCs/>
      <w:color w:val="4F81BD" w:themeColor="accent1"/>
      <w:szCs w:val="18"/>
    </w:rPr>
  </w:style>
  <w:style w:type="paragraph" w:styleId="53">
    <w:name w:val="index 5"/>
    <w:basedOn w:val="a2"/>
    <w:next w:val="a2"/>
    <w:qFormat/>
    <w:pPr>
      <w:ind w:left="900" w:hanging="180"/>
    </w:pPr>
  </w:style>
  <w:style w:type="paragraph" w:styleId="a0">
    <w:name w:val="List Bullet"/>
    <w:basedOn w:val="a2"/>
    <w:qFormat/>
    <w:pPr>
      <w:numPr>
        <w:numId w:val="5"/>
      </w:numPr>
      <w:contextualSpacing/>
    </w:pPr>
  </w:style>
  <w:style w:type="paragraph" w:styleId="ae">
    <w:name w:val="envelope address"/>
    <w:basedOn w:val="a2"/>
    <w:qFormat/>
    <w:pPr>
      <w:framePr w:w="7920" w:h="1980" w:hRule="exact" w:hSpace="180" w:wrap="around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">
    <w:name w:val="Document Map"/>
    <w:basedOn w:val="a2"/>
    <w:link w:val="af0"/>
    <w:qFormat/>
    <w:rPr>
      <w:rFonts w:ascii="Tahoma" w:hAnsi="Tahoma" w:cs="Tahoma"/>
      <w:sz w:val="16"/>
      <w:szCs w:val="16"/>
    </w:rPr>
  </w:style>
  <w:style w:type="paragraph" w:styleId="af1">
    <w:name w:val="annotation text"/>
    <w:basedOn w:val="a2"/>
    <w:link w:val="af2"/>
    <w:qFormat/>
    <w:rPr>
      <w:sz w:val="20"/>
    </w:rPr>
  </w:style>
  <w:style w:type="paragraph" w:styleId="61">
    <w:name w:val="index 6"/>
    <w:basedOn w:val="a2"/>
    <w:next w:val="a2"/>
    <w:qFormat/>
    <w:pPr>
      <w:ind w:left="1080" w:hanging="180"/>
    </w:pPr>
  </w:style>
  <w:style w:type="paragraph" w:styleId="af3">
    <w:name w:val="Salutation"/>
    <w:basedOn w:val="a2"/>
    <w:next w:val="a2"/>
    <w:link w:val="af4"/>
    <w:uiPriority w:val="99"/>
    <w:unhideWhenUsed/>
    <w:qFormat/>
  </w:style>
  <w:style w:type="paragraph" w:styleId="34">
    <w:name w:val="Body Text 3"/>
    <w:basedOn w:val="a2"/>
    <w:link w:val="35"/>
    <w:qFormat/>
    <w:pPr>
      <w:spacing w:after="120"/>
    </w:pPr>
    <w:rPr>
      <w:sz w:val="16"/>
      <w:szCs w:val="16"/>
    </w:rPr>
  </w:style>
  <w:style w:type="paragraph" w:styleId="af5">
    <w:name w:val="Closing"/>
    <w:basedOn w:val="a2"/>
    <w:link w:val="af6"/>
    <w:qFormat/>
    <w:pPr>
      <w:ind w:left="4320"/>
    </w:pPr>
  </w:style>
  <w:style w:type="paragraph" w:styleId="30">
    <w:name w:val="List Bullet 3"/>
    <w:basedOn w:val="a2"/>
    <w:qFormat/>
    <w:pPr>
      <w:numPr>
        <w:numId w:val="6"/>
      </w:numPr>
      <w:contextualSpacing/>
    </w:pPr>
  </w:style>
  <w:style w:type="paragraph" w:styleId="af7">
    <w:name w:val="Body Text"/>
    <w:basedOn w:val="a2"/>
    <w:link w:val="af8"/>
    <w:qFormat/>
    <w:pPr>
      <w:spacing w:after="120"/>
    </w:pPr>
  </w:style>
  <w:style w:type="paragraph" w:styleId="af9">
    <w:name w:val="Body Text Indent"/>
    <w:basedOn w:val="a2"/>
    <w:link w:val="afa"/>
    <w:qFormat/>
    <w:pPr>
      <w:spacing w:after="120"/>
      <w:ind w:left="360"/>
    </w:pPr>
  </w:style>
  <w:style w:type="paragraph" w:styleId="3">
    <w:name w:val="List Number 3"/>
    <w:basedOn w:val="a2"/>
    <w:qFormat/>
    <w:pPr>
      <w:numPr>
        <w:numId w:val="7"/>
      </w:numPr>
      <w:contextualSpacing/>
    </w:pPr>
  </w:style>
  <w:style w:type="paragraph" w:styleId="23">
    <w:name w:val="List 2"/>
    <w:basedOn w:val="a2"/>
    <w:qFormat/>
    <w:pPr>
      <w:ind w:left="720" w:hanging="360"/>
      <w:contextualSpacing/>
    </w:pPr>
  </w:style>
  <w:style w:type="paragraph" w:styleId="afb">
    <w:name w:val="List Continue"/>
    <w:basedOn w:val="a2"/>
    <w:qFormat/>
    <w:pPr>
      <w:spacing w:after="120"/>
      <w:ind w:left="360"/>
      <w:contextualSpacing/>
    </w:pPr>
  </w:style>
  <w:style w:type="paragraph" w:styleId="afc">
    <w:name w:val="Block Text"/>
    <w:basedOn w:val="a2"/>
    <w:qFormat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20">
    <w:name w:val="List Bullet 2"/>
    <w:basedOn w:val="a2"/>
    <w:qFormat/>
    <w:pPr>
      <w:numPr>
        <w:numId w:val="8"/>
      </w:numPr>
      <w:contextualSpacing/>
    </w:pPr>
  </w:style>
  <w:style w:type="paragraph" w:styleId="HTML">
    <w:name w:val="HTML Address"/>
    <w:basedOn w:val="a2"/>
    <w:link w:val="HTML0"/>
    <w:qFormat/>
    <w:rPr>
      <w:i/>
      <w:iCs/>
    </w:rPr>
  </w:style>
  <w:style w:type="paragraph" w:styleId="43">
    <w:name w:val="index 4"/>
    <w:basedOn w:val="a2"/>
    <w:next w:val="a2"/>
    <w:qFormat/>
    <w:pPr>
      <w:ind w:left="720" w:hanging="180"/>
    </w:pPr>
  </w:style>
  <w:style w:type="paragraph" w:styleId="afd">
    <w:name w:val="Plain Text"/>
    <w:basedOn w:val="a2"/>
    <w:link w:val="afe"/>
    <w:qFormat/>
    <w:rPr>
      <w:rFonts w:ascii="Consolas" w:hAnsi="Consolas" w:cs="Consolas"/>
      <w:sz w:val="21"/>
      <w:szCs w:val="21"/>
    </w:rPr>
  </w:style>
  <w:style w:type="paragraph" w:styleId="50">
    <w:name w:val="List Bullet 5"/>
    <w:basedOn w:val="a2"/>
    <w:qFormat/>
    <w:pPr>
      <w:numPr>
        <w:numId w:val="9"/>
      </w:numPr>
      <w:contextualSpacing/>
    </w:pPr>
  </w:style>
  <w:style w:type="paragraph" w:styleId="4">
    <w:name w:val="List Number 4"/>
    <w:basedOn w:val="a2"/>
    <w:qFormat/>
    <w:pPr>
      <w:numPr>
        <w:numId w:val="10"/>
      </w:numPr>
      <w:contextualSpacing/>
    </w:pPr>
  </w:style>
  <w:style w:type="paragraph" w:styleId="36">
    <w:name w:val="index 3"/>
    <w:basedOn w:val="a2"/>
    <w:next w:val="a2"/>
    <w:qFormat/>
    <w:pPr>
      <w:ind w:left="540" w:hanging="180"/>
    </w:pPr>
  </w:style>
  <w:style w:type="paragraph" w:styleId="aff">
    <w:name w:val="Date"/>
    <w:basedOn w:val="a2"/>
    <w:next w:val="a2"/>
    <w:link w:val="aff0"/>
    <w:qFormat/>
  </w:style>
  <w:style w:type="paragraph" w:styleId="24">
    <w:name w:val="Body Text Indent 2"/>
    <w:basedOn w:val="a2"/>
    <w:link w:val="25"/>
    <w:qFormat/>
    <w:pPr>
      <w:spacing w:after="120" w:line="480" w:lineRule="auto"/>
      <w:ind w:left="360"/>
    </w:pPr>
  </w:style>
  <w:style w:type="paragraph" w:styleId="aff1">
    <w:name w:val="endnote text"/>
    <w:basedOn w:val="a2"/>
    <w:link w:val="aff2"/>
    <w:uiPriority w:val="99"/>
    <w:unhideWhenUsed/>
    <w:qFormat/>
    <w:rPr>
      <w:sz w:val="20"/>
      <w:szCs w:val="20"/>
    </w:rPr>
  </w:style>
  <w:style w:type="paragraph" w:styleId="54">
    <w:name w:val="List Continue 5"/>
    <w:basedOn w:val="a2"/>
    <w:qFormat/>
    <w:pPr>
      <w:spacing w:after="120"/>
      <w:ind w:left="1800"/>
      <w:contextualSpacing/>
    </w:pPr>
  </w:style>
  <w:style w:type="paragraph" w:styleId="aff3">
    <w:name w:val="Balloon Text"/>
    <w:basedOn w:val="a2"/>
    <w:link w:val="aff4"/>
    <w:semiHidden/>
    <w:qFormat/>
    <w:rPr>
      <w:rFonts w:ascii="Tahoma" w:hAnsi="Tahoma" w:cs="Tahoma"/>
      <w:sz w:val="16"/>
      <w:szCs w:val="16"/>
    </w:rPr>
  </w:style>
  <w:style w:type="paragraph" w:styleId="aff5">
    <w:name w:val="footer"/>
    <w:basedOn w:val="a2"/>
    <w:link w:val="aff6"/>
    <w:qFormat/>
    <w:pPr>
      <w:tabs>
        <w:tab w:val="center" w:pos="4320"/>
        <w:tab w:val="right" w:pos="8640"/>
      </w:tabs>
    </w:pPr>
  </w:style>
  <w:style w:type="paragraph" w:styleId="aff7">
    <w:name w:val="envelope return"/>
    <w:basedOn w:val="a2"/>
    <w:qFormat/>
    <w:rPr>
      <w:rFonts w:asciiTheme="majorHAnsi" w:eastAsiaTheme="majorEastAsia" w:hAnsiTheme="majorHAnsi" w:cstheme="majorBidi"/>
      <w:sz w:val="20"/>
      <w:szCs w:val="20"/>
    </w:rPr>
  </w:style>
  <w:style w:type="paragraph" w:styleId="aff8">
    <w:name w:val="header"/>
    <w:basedOn w:val="a2"/>
    <w:link w:val="aff9"/>
    <w:semiHidden/>
    <w:qFormat/>
    <w:pPr>
      <w:tabs>
        <w:tab w:val="center" w:pos="4320"/>
        <w:tab w:val="right" w:pos="8640"/>
      </w:tabs>
    </w:pPr>
  </w:style>
  <w:style w:type="paragraph" w:styleId="affa">
    <w:name w:val="Signature"/>
    <w:basedOn w:val="a2"/>
    <w:link w:val="affb"/>
    <w:qFormat/>
    <w:pPr>
      <w:ind w:left="4320"/>
    </w:pPr>
  </w:style>
  <w:style w:type="paragraph" w:styleId="44">
    <w:name w:val="List Continue 4"/>
    <w:basedOn w:val="a2"/>
    <w:qFormat/>
    <w:pPr>
      <w:spacing w:after="120"/>
      <w:ind w:left="1440"/>
      <w:contextualSpacing/>
    </w:pPr>
  </w:style>
  <w:style w:type="paragraph" w:styleId="affc">
    <w:name w:val="index heading"/>
    <w:basedOn w:val="a2"/>
    <w:next w:val="11"/>
    <w:qFormat/>
    <w:rPr>
      <w:rFonts w:asciiTheme="majorHAnsi" w:eastAsiaTheme="majorEastAsia" w:hAnsiTheme="majorHAnsi" w:cstheme="majorBidi"/>
      <w:b/>
      <w:bCs/>
    </w:rPr>
  </w:style>
  <w:style w:type="paragraph" w:styleId="11">
    <w:name w:val="index 1"/>
    <w:basedOn w:val="a2"/>
    <w:next w:val="a2"/>
    <w:qFormat/>
    <w:pPr>
      <w:ind w:left="180" w:hanging="180"/>
    </w:pPr>
  </w:style>
  <w:style w:type="paragraph" w:styleId="affd">
    <w:name w:val="Subtitle"/>
    <w:basedOn w:val="a2"/>
    <w:next w:val="a2"/>
    <w:link w:val="affe"/>
    <w:uiPriority w:val="11"/>
    <w:qFormat/>
    <w:locked/>
    <w:pPr>
      <w:spacing w:before="120" w:after="60"/>
      <w:jc w:val="center"/>
    </w:pPr>
    <w:rPr>
      <w:rFonts w:ascii="Linux Biolinum" w:eastAsiaTheme="majorEastAsia" w:hAnsi="Linux Biolinum" w:cstheme="majorBidi"/>
      <w:iCs/>
      <w:sz w:val="24"/>
      <w:szCs w:val="24"/>
    </w:rPr>
  </w:style>
  <w:style w:type="paragraph" w:styleId="5">
    <w:name w:val="List Number 5"/>
    <w:basedOn w:val="a2"/>
    <w:qFormat/>
    <w:pPr>
      <w:numPr>
        <w:numId w:val="11"/>
      </w:numPr>
      <w:contextualSpacing/>
    </w:pPr>
  </w:style>
  <w:style w:type="paragraph" w:styleId="afff">
    <w:name w:val="List"/>
    <w:basedOn w:val="a2"/>
    <w:qFormat/>
    <w:pPr>
      <w:ind w:left="360" w:hanging="360"/>
      <w:contextualSpacing/>
    </w:pPr>
  </w:style>
  <w:style w:type="paragraph" w:styleId="afff0">
    <w:name w:val="footnote text"/>
    <w:basedOn w:val="a2"/>
    <w:link w:val="afff1"/>
    <w:qFormat/>
    <w:pPr>
      <w:spacing w:line="240" w:lineRule="auto"/>
    </w:pPr>
    <w:rPr>
      <w:sz w:val="14"/>
    </w:rPr>
  </w:style>
  <w:style w:type="paragraph" w:styleId="55">
    <w:name w:val="List 5"/>
    <w:basedOn w:val="a2"/>
    <w:qFormat/>
    <w:pPr>
      <w:ind w:left="1800" w:hanging="360"/>
      <w:contextualSpacing/>
    </w:pPr>
  </w:style>
  <w:style w:type="paragraph" w:styleId="37">
    <w:name w:val="Body Text Indent 3"/>
    <w:basedOn w:val="a2"/>
    <w:link w:val="38"/>
    <w:qFormat/>
    <w:pPr>
      <w:spacing w:after="120"/>
      <w:ind w:left="360"/>
    </w:pPr>
    <w:rPr>
      <w:sz w:val="16"/>
      <w:szCs w:val="16"/>
    </w:rPr>
  </w:style>
  <w:style w:type="paragraph" w:styleId="71">
    <w:name w:val="index 7"/>
    <w:basedOn w:val="a2"/>
    <w:next w:val="a2"/>
    <w:qFormat/>
    <w:pPr>
      <w:ind w:left="1260" w:hanging="180"/>
    </w:pPr>
  </w:style>
  <w:style w:type="paragraph" w:styleId="91">
    <w:name w:val="index 9"/>
    <w:basedOn w:val="a2"/>
    <w:next w:val="a2"/>
    <w:qFormat/>
    <w:pPr>
      <w:ind w:left="1620" w:hanging="180"/>
    </w:pPr>
  </w:style>
  <w:style w:type="paragraph" w:styleId="26">
    <w:name w:val="Body Text 2"/>
    <w:basedOn w:val="a2"/>
    <w:link w:val="27"/>
    <w:qFormat/>
    <w:pPr>
      <w:spacing w:after="120" w:line="480" w:lineRule="auto"/>
    </w:pPr>
  </w:style>
  <w:style w:type="paragraph" w:styleId="45">
    <w:name w:val="List 4"/>
    <w:basedOn w:val="a2"/>
    <w:qFormat/>
    <w:pPr>
      <w:ind w:left="1440" w:hanging="360"/>
      <w:contextualSpacing/>
    </w:pPr>
  </w:style>
  <w:style w:type="paragraph" w:styleId="28">
    <w:name w:val="List Continue 2"/>
    <w:basedOn w:val="a2"/>
    <w:qFormat/>
    <w:pPr>
      <w:spacing w:after="120"/>
      <w:ind w:left="720"/>
      <w:contextualSpacing/>
    </w:pPr>
  </w:style>
  <w:style w:type="paragraph" w:styleId="afff2">
    <w:name w:val="Message Header"/>
    <w:basedOn w:val="a2"/>
    <w:link w:val="afff3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HTML1">
    <w:name w:val="HTML Preformatted"/>
    <w:basedOn w:val="a2"/>
    <w:link w:val="HTML2"/>
    <w:uiPriority w:val="99"/>
    <w:qFormat/>
    <w:rPr>
      <w:rFonts w:ascii="Consolas" w:hAnsi="Consolas" w:cs="Consolas"/>
      <w:sz w:val="20"/>
      <w:szCs w:val="20"/>
    </w:rPr>
  </w:style>
  <w:style w:type="paragraph" w:styleId="afff4">
    <w:name w:val="Normal (Web)"/>
    <w:basedOn w:val="a2"/>
    <w:uiPriority w:val="99"/>
    <w:unhideWhenUsed/>
    <w:qFormat/>
    <w:pPr>
      <w:spacing w:before="100" w:beforeAutospacing="1" w:after="100" w:afterAutospacing="1"/>
    </w:pPr>
    <w:rPr>
      <w:rFonts w:eastAsia="Times New Roman"/>
    </w:rPr>
  </w:style>
  <w:style w:type="paragraph" w:styleId="39">
    <w:name w:val="List Continue 3"/>
    <w:basedOn w:val="a2"/>
    <w:qFormat/>
    <w:pPr>
      <w:spacing w:after="120"/>
      <w:ind w:left="1080"/>
      <w:contextualSpacing/>
    </w:pPr>
  </w:style>
  <w:style w:type="paragraph" w:styleId="29">
    <w:name w:val="index 2"/>
    <w:basedOn w:val="a2"/>
    <w:next w:val="a2"/>
    <w:qFormat/>
    <w:pPr>
      <w:ind w:left="360" w:hanging="180"/>
    </w:pPr>
  </w:style>
  <w:style w:type="paragraph" w:styleId="afff5">
    <w:name w:val="Title"/>
    <w:basedOn w:val="a2"/>
    <w:next w:val="a2"/>
    <w:link w:val="afff6"/>
    <w:qFormat/>
    <w:locked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ff7">
    <w:name w:val="annotation subject"/>
    <w:basedOn w:val="af1"/>
    <w:next w:val="af1"/>
    <w:link w:val="afff8"/>
    <w:qFormat/>
    <w:rPr>
      <w:b/>
      <w:bCs/>
    </w:rPr>
  </w:style>
  <w:style w:type="paragraph" w:styleId="afff9">
    <w:name w:val="Body Text First Indent"/>
    <w:basedOn w:val="af7"/>
    <w:link w:val="afffa"/>
    <w:qFormat/>
    <w:pPr>
      <w:spacing w:after="0"/>
      <w:ind w:firstLine="360"/>
    </w:pPr>
  </w:style>
  <w:style w:type="paragraph" w:styleId="2a">
    <w:name w:val="Body Text First Indent 2"/>
    <w:basedOn w:val="af9"/>
    <w:link w:val="2b"/>
    <w:qFormat/>
    <w:pPr>
      <w:spacing w:after="0"/>
      <w:ind w:firstLine="360"/>
    </w:pPr>
  </w:style>
  <w:style w:type="table" w:styleId="afffb">
    <w:name w:val="Table Grid"/>
    <w:basedOn w:val="a4"/>
    <w:qFormat/>
    <w:locked/>
    <w:rPr>
      <w:rFonts w:ascii="Times New Roman" w:eastAsia="Times New Roman" w:hAnsi="Times New Roman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c">
    <w:name w:val="Strong"/>
    <w:basedOn w:val="a3"/>
    <w:uiPriority w:val="22"/>
    <w:qFormat/>
    <w:locked/>
    <w:rPr>
      <w:b/>
      <w:bCs/>
    </w:rPr>
  </w:style>
  <w:style w:type="character" w:styleId="afffd">
    <w:name w:val="endnote reference"/>
    <w:basedOn w:val="a3"/>
    <w:uiPriority w:val="99"/>
    <w:unhideWhenUsed/>
    <w:qFormat/>
    <w:rPr>
      <w:vertAlign w:val="superscript"/>
    </w:rPr>
  </w:style>
  <w:style w:type="character" w:styleId="afffe">
    <w:name w:val="page number"/>
    <w:basedOn w:val="a3"/>
    <w:uiPriority w:val="99"/>
    <w:unhideWhenUsed/>
    <w:qFormat/>
    <w:rPr>
      <w:rFonts w:ascii="Linux Libertine" w:hAnsi="Linux Libertine"/>
      <w:sz w:val="14"/>
    </w:rPr>
  </w:style>
  <w:style w:type="character" w:styleId="affff">
    <w:name w:val="FollowedHyperlink"/>
    <w:basedOn w:val="a3"/>
    <w:uiPriority w:val="99"/>
    <w:unhideWhenUsed/>
    <w:qFormat/>
    <w:rPr>
      <w:color w:val="800080" w:themeColor="followedHyperlink"/>
      <w:u w:val="single"/>
    </w:rPr>
  </w:style>
  <w:style w:type="character" w:styleId="affff0">
    <w:name w:val="Emphasis"/>
    <w:uiPriority w:val="20"/>
    <w:qFormat/>
    <w:locked/>
    <w:rPr>
      <w:i/>
      <w:iCs/>
    </w:rPr>
  </w:style>
  <w:style w:type="character" w:styleId="affff1">
    <w:name w:val="line number"/>
    <w:basedOn w:val="a3"/>
    <w:uiPriority w:val="99"/>
    <w:unhideWhenUsed/>
    <w:qFormat/>
    <w:rPr>
      <w:sz w:val="16"/>
    </w:rPr>
  </w:style>
  <w:style w:type="character" w:styleId="affff2">
    <w:name w:val="Hyperlink"/>
    <w:basedOn w:val="a3"/>
    <w:uiPriority w:val="99"/>
    <w:unhideWhenUsed/>
    <w:qFormat/>
    <w:rPr>
      <w:color w:val="0000FF" w:themeColor="hyperlink"/>
      <w:u w:val="single"/>
    </w:rPr>
  </w:style>
  <w:style w:type="character" w:styleId="affff3">
    <w:name w:val="annotation reference"/>
    <w:basedOn w:val="a3"/>
    <w:qFormat/>
    <w:rPr>
      <w:sz w:val="16"/>
      <w:szCs w:val="16"/>
    </w:rPr>
  </w:style>
  <w:style w:type="character" w:styleId="affff4">
    <w:name w:val="footnote reference"/>
    <w:basedOn w:val="a3"/>
    <w:uiPriority w:val="99"/>
    <w:unhideWhenUsed/>
    <w:qFormat/>
    <w:rPr>
      <w:vertAlign w:val="superscript"/>
    </w:rPr>
  </w:style>
  <w:style w:type="character" w:customStyle="1" w:styleId="aff4">
    <w:name w:val="批注框文本 字符"/>
    <w:basedOn w:val="a3"/>
    <w:link w:val="aff3"/>
    <w:semiHidden/>
    <w:qFormat/>
    <w:locked/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aff9">
    <w:name w:val="页眉 字符"/>
    <w:basedOn w:val="a3"/>
    <w:link w:val="aff8"/>
    <w:semiHidden/>
    <w:qFormat/>
    <w:locked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ff6">
    <w:name w:val="页脚 字符"/>
    <w:basedOn w:val="a3"/>
    <w:link w:val="aff5"/>
    <w:qFormat/>
    <w:locked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ff2">
    <w:name w:val="尾注文本 字符"/>
    <w:basedOn w:val="a3"/>
    <w:link w:val="aff1"/>
    <w:uiPriority w:val="99"/>
    <w:qFormat/>
    <w:locked/>
    <w:rPr>
      <w:rFonts w:ascii="Linux Libertine" w:eastAsiaTheme="minorHAnsi" w:hAnsi="Linux Libertine" w:cstheme="minorBidi"/>
      <w:lang w:val="en-US" w:eastAsia="en-US"/>
    </w:rPr>
  </w:style>
  <w:style w:type="character" w:customStyle="1" w:styleId="databold">
    <w:name w:val="data_bold"/>
    <w:qFormat/>
  </w:style>
  <w:style w:type="character" w:customStyle="1" w:styleId="hps">
    <w:name w:val="hps"/>
    <w:qFormat/>
  </w:style>
  <w:style w:type="character" w:customStyle="1" w:styleId="volume">
    <w:name w:val="volume"/>
    <w:qFormat/>
  </w:style>
  <w:style w:type="character" w:customStyle="1" w:styleId="page">
    <w:name w:val="page"/>
    <w:qFormat/>
  </w:style>
  <w:style w:type="character" w:customStyle="1" w:styleId="shorttext">
    <w:name w:val="short_text"/>
    <w:qFormat/>
  </w:style>
  <w:style w:type="paragraph" w:customStyle="1" w:styleId="Sfondoacolori-Colore11">
    <w:name w:val="Sfondo a colori - Colore 11"/>
    <w:hidden/>
    <w:uiPriority w:val="99"/>
    <w:semiHidden/>
    <w:qFormat/>
    <w:rPr>
      <w:rFonts w:ascii="Times New Roman" w:hAnsi="Times New Roman" w:cs="Times New Roman"/>
      <w:sz w:val="24"/>
      <w:szCs w:val="24"/>
      <w:lang w:val="it-IT" w:eastAsia="it-IT"/>
    </w:rPr>
  </w:style>
  <w:style w:type="character" w:customStyle="1" w:styleId="af2">
    <w:name w:val="批注文字 字符"/>
    <w:basedOn w:val="a3"/>
    <w:link w:val="af1"/>
    <w:qFormat/>
    <w:rPr>
      <w:rFonts w:ascii="Linux Libertine" w:eastAsiaTheme="minorHAnsi" w:hAnsi="Linux Libertine" w:cstheme="minorBidi"/>
      <w:szCs w:val="22"/>
      <w:lang w:val="en-US" w:eastAsia="en-US"/>
    </w:rPr>
  </w:style>
  <w:style w:type="character" w:customStyle="1" w:styleId="afff8">
    <w:name w:val="批注主题 字符"/>
    <w:basedOn w:val="af2"/>
    <w:link w:val="afff7"/>
    <w:qFormat/>
    <w:rPr>
      <w:rFonts w:ascii="Linux Libertine" w:eastAsiaTheme="minorHAnsi" w:hAnsi="Linux Libertine" w:cstheme="minorBidi"/>
      <w:b/>
      <w:bCs/>
      <w:szCs w:val="22"/>
      <w:lang w:val="en-US" w:eastAsia="en-US"/>
    </w:rPr>
  </w:style>
  <w:style w:type="character" w:customStyle="1" w:styleId="meta-value">
    <w:name w:val="meta-value"/>
    <w:qFormat/>
  </w:style>
  <w:style w:type="character" w:customStyle="1" w:styleId="source">
    <w:name w:val="source"/>
    <w:qFormat/>
  </w:style>
  <w:style w:type="character" w:customStyle="1" w:styleId="sourcepublicationdate">
    <w:name w:val="sourcepublicationdate"/>
    <w:qFormat/>
  </w:style>
  <w:style w:type="character" w:customStyle="1" w:styleId="hithilite">
    <w:name w:val="hithilite"/>
    <w:basedOn w:val="a3"/>
    <w:qFormat/>
  </w:style>
  <w:style w:type="paragraph" w:styleId="a1">
    <w:name w:val="List Paragraph"/>
    <w:uiPriority w:val="34"/>
    <w:qFormat/>
    <w:pPr>
      <w:numPr>
        <w:numId w:val="12"/>
      </w:numPr>
      <w:spacing w:before="120" w:line="264" w:lineRule="auto"/>
      <w:contextualSpacing/>
      <w:jc w:val="both"/>
    </w:pPr>
    <w:rPr>
      <w:rFonts w:ascii="Linux Libertine" w:eastAsiaTheme="minorHAnsi" w:hAnsi="Linux Libertine" w:cs="Linux Libertine"/>
      <w:sz w:val="18"/>
      <w:szCs w:val="22"/>
      <w:lang w:eastAsia="en-US"/>
    </w:rPr>
  </w:style>
  <w:style w:type="character" w:customStyle="1" w:styleId="10">
    <w:name w:val="标题 1 字符"/>
    <w:basedOn w:val="a3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22">
    <w:name w:val="标题 2 字符"/>
    <w:basedOn w:val="a3"/>
    <w:link w:val="21"/>
    <w:uiPriority w:val="9"/>
    <w:qFormat/>
    <w:rPr>
      <w:rFonts w:asciiTheme="majorHAnsi" w:eastAsiaTheme="majorEastAsia" w:hAnsiTheme="majorHAnsi" w:cstheme="majorBidi"/>
      <w:b/>
      <w:bCs/>
      <w:color w:val="0070C0"/>
      <w:sz w:val="26"/>
      <w:szCs w:val="26"/>
      <w:lang w:val="en-US" w:eastAsia="en-US"/>
    </w:rPr>
  </w:style>
  <w:style w:type="character" w:customStyle="1" w:styleId="32">
    <w:name w:val="标题 3 字符"/>
    <w:basedOn w:val="a3"/>
    <w:link w:val="31"/>
    <w:uiPriority w:val="9"/>
    <w:qFormat/>
    <w:rPr>
      <w:rFonts w:asciiTheme="majorHAnsi" w:eastAsiaTheme="majorEastAsia" w:hAnsiTheme="majorHAnsi" w:cstheme="majorBidi"/>
      <w:b/>
      <w:bCs/>
      <w:color w:val="943634" w:themeColor="accent2" w:themeShade="BF"/>
      <w:sz w:val="18"/>
      <w:szCs w:val="22"/>
      <w:lang w:val="en-US" w:eastAsia="en-US"/>
    </w:rPr>
  </w:style>
  <w:style w:type="character" w:customStyle="1" w:styleId="42">
    <w:name w:val="标题 4 字符"/>
    <w:basedOn w:val="a3"/>
    <w:link w:val="41"/>
    <w:uiPriority w:val="9"/>
    <w:qFormat/>
    <w:rPr>
      <w:rFonts w:asciiTheme="majorHAnsi" w:eastAsiaTheme="majorEastAsia" w:hAnsiTheme="majorHAnsi" w:cstheme="majorBidi"/>
      <w:bCs/>
      <w:i/>
      <w:iCs/>
      <w:color w:val="943634" w:themeColor="accent2" w:themeShade="BF"/>
      <w:sz w:val="18"/>
      <w:szCs w:val="22"/>
      <w:lang w:val="en-US" w:eastAsia="en-US"/>
    </w:rPr>
  </w:style>
  <w:style w:type="character" w:customStyle="1" w:styleId="52">
    <w:name w:val="标题 5 字符"/>
    <w:basedOn w:val="a3"/>
    <w:link w:val="51"/>
    <w:uiPriority w:val="9"/>
    <w:qFormat/>
    <w:rPr>
      <w:rFonts w:asciiTheme="majorHAnsi" w:eastAsiaTheme="majorEastAsia" w:hAnsiTheme="majorHAnsi" w:cstheme="majorBidi"/>
      <w:b/>
      <w:color w:val="4F6228" w:themeColor="accent3" w:themeShade="80"/>
      <w:szCs w:val="22"/>
      <w:lang w:val="en-US" w:eastAsia="en-US"/>
    </w:rPr>
  </w:style>
  <w:style w:type="character" w:customStyle="1" w:styleId="60">
    <w:name w:val="标题 6 字符"/>
    <w:basedOn w:val="a3"/>
    <w:link w:val="6"/>
    <w:qFormat/>
    <w:rPr>
      <w:rFonts w:ascii="Times New Roman" w:eastAsia="Times New Roman" w:hAnsi="Times New Roman" w:cstheme="minorBidi"/>
      <w:bCs/>
      <w:sz w:val="24"/>
      <w:szCs w:val="22"/>
      <w:lang w:val="en-GB" w:eastAsia="en-US" w:bidi="ar-DZ"/>
    </w:rPr>
  </w:style>
  <w:style w:type="character" w:customStyle="1" w:styleId="70">
    <w:name w:val="标题 7 字符"/>
    <w:basedOn w:val="a3"/>
    <w:link w:val="7"/>
    <w:qFormat/>
    <w:rPr>
      <w:rFonts w:ascii="Times New Roman" w:eastAsia="Times New Roman" w:hAnsi="Times New Roman" w:cstheme="minorBidi"/>
      <w:b/>
      <w:sz w:val="24"/>
      <w:szCs w:val="24"/>
      <w:lang w:val="en-GB" w:eastAsia="en-US" w:bidi="ar-DZ"/>
    </w:rPr>
  </w:style>
  <w:style w:type="character" w:customStyle="1" w:styleId="80">
    <w:name w:val="标题 8 字符"/>
    <w:basedOn w:val="a3"/>
    <w:link w:val="8"/>
    <w:qFormat/>
    <w:rPr>
      <w:rFonts w:ascii="Times New Roman" w:eastAsia="Times New Roman" w:hAnsi="Times New Roman" w:cstheme="minorBidi"/>
      <w:b/>
      <w:i/>
      <w:iCs/>
      <w:sz w:val="24"/>
      <w:szCs w:val="24"/>
      <w:lang w:val="en-GB" w:eastAsia="en-US" w:bidi="ar-DZ"/>
    </w:rPr>
  </w:style>
  <w:style w:type="character" w:customStyle="1" w:styleId="90">
    <w:name w:val="标题 9 字符"/>
    <w:basedOn w:val="a3"/>
    <w:link w:val="9"/>
    <w:qFormat/>
    <w:rPr>
      <w:rFonts w:ascii="Times New Roman" w:eastAsia="Times New Roman" w:hAnsi="Times New Roman"/>
      <w:i/>
      <w:sz w:val="24"/>
      <w:szCs w:val="22"/>
      <w:lang w:val="en-GB" w:eastAsia="en-US" w:bidi="ar-DZ"/>
    </w:rPr>
  </w:style>
  <w:style w:type="paragraph" w:customStyle="1" w:styleId="Abstract">
    <w:name w:val="Abstract"/>
    <w:qFormat/>
    <w:pPr>
      <w:spacing w:before="20" w:after="120" w:line="264" w:lineRule="auto"/>
      <w:jc w:val="both"/>
    </w:pPr>
    <w:rPr>
      <w:rFonts w:ascii="Linux Libertine" w:eastAsiaTheme="minorHAnsi" w:hAnsi="Linux Libertine" w:cstheme="minorBidi"/>
      <w:sz w:val="18"/>
      <w:szCs w:val="22"/>
      <w:lang w:eastAsia="en-US"/>
    </w:rPr>
  </w:style>
  <w:style w:type="paragraph" w:customStyle="1" w:styleId="Affiliation">
    <w:name w:val="Affiliation"/>
    <w:qFormat/>
    <w:pPr>
      <w:jc w:val="center"/>
    </w:pPr>
    <w:rPr>
      <w:rFonts w:ascii="Linux Libertine" w:eastAsia="Times New Roman" w:hAnsi="Linux Libertine" w:cs="Linux Libertine"/>
      <w:lang w:eastAsia="en-US"/>
    </w:rPr>
  </w:style>
  <w:style w:type="paragraph" w:customStyle="1" w:styleId="Appendix">
    <w:name w:val="Appendix"/>
    <w:link w:val="AppendixChar"/>
    <w:qFormat/>
    <w:pPr>
      <w:spacing w:before="480" w:after="200" w:line="276" w:lineRule="auto"/>
    </w:pPr>
    <w:rPr>
      <w:rFonts w:asciiTheme="majorHAnsi" w:eastAsiaTheme="minorHAnsi" w:hAnsiTheme="majorHAnsi" w:cstheme="minorBidi"/>
      <w:color w:val="1F497D" w:themeColor="text2"/>
      <w:sz w:val="28"/>
      <w:szCs w:val="22"/>
      <w:lang w:eastAsia="en-US"/>
    </w:rPr>
  </w:style>
  <w:style w:type="character" w:customStyle="1" w:styleId="DOI">
    <w:name w:val="DOI"/>
    <w:basedOn w:val="a3"/>
    <w:uiPriority w:val="1"/>
    <w:qFormat/>
    <w:rPr>
      <w:color w:val="auto"/>
      <w:shd w:val="clear" w:color="auto" w:fill="auto"/>
    </w:rPr>
  </w:style>
  <w:style w:type="paragraph" w:customStyle="1" w:styleId="Head1">
    <w:name w:val="Head1"/>
    <w:qFormat/>
    <w:pPr>
      <w:spacing w:before="220" w:after="80"/>
      <w:ind w:left="280" w:hanging="280"/>
    </w:pPr>
    <w:rPr>
      <w:rFonts w:ascii="Linux Libertine" w:eastAsia="Times New Roman" w:hAnsi="Linux Libertine" w:cs="Linux Libertine"/>
      <w:b/>
      <w:sz w:val="22"/>
      <w:lang w:eastAsia="en-US"/>
    </w:rPr>
  </w:style>
  <w:style w:type="paragraph" w:customStyle="1" w:styleId="Head2">
    <w:name w:val="Head2"/>
    <w:qFormat/>
    <w:pPr>
      <w:spacing w:before="180" w:after="80"/>
      <w:ind w:left="400" w:hanging="400"/>
    </w:pPr>
    <w:rPr>
      <w:rFonts w:ascii="Linux Libertine" w:eastAsia="Times New Roman" w:hAnsi="Linux Libertine" w:cs="Linux Libertine"/>
      <w:b/>
      <w:sz w:val="22"/>
      <w:lang w:eastAsia="en-US"/>
    </w:rPr>
  </w:style>
  <w:style w:type="paragraph" w:customStyle="1" w:styleId="Head3">
    <w:name w:val="Head3"/>
    <w:qFormat/>
    <w:pPr>
      <w:spacing w:before="120" w:after="40"/>
      <w:ind w:left="500" w:hanging="500"/>
    </w:pPr>
    <w:rPr>
      <w:rFonts w:ascii="Linux Biolinum" w:eastAsia="Times New Roman" w:hAnsi="Linux Biolinum" w:cs="Times New Roman"/>
      <w:b/>
      <w:sz w:val="18"/>
      <w:lang w:eastAsia="en-US"/>
    </w:rPr>
  </w:style>
  <w:style w:type="paragraph" w:customStyle="1" w:styleId="Head4">
    <w:name w:val="Head4"/>
    <w:qFormat/>
    <w:pPr>
      <w:spacing w:before="60" w:after="140"/>
      <w:ind w:firstLine="240"/>
    </w:pPr>
    <w:rPr>
      <w:rFonts w:ascii="Linux Libertine" w:eastAsia="Times New Roman" w:hAnsi="Linux Libertine" w:cs="Linux Libertine"/>
      <w:i/>
      <w:sz w:val="18"/>
      <w:lang w:eastAsia="en-US"/>
    </w:rPr>
  </w:style>
  <w:style w:type="paragraph" w:customStyle="1" w:styleId="Head5">
    <w:name w:val="Head5"/>
    <w:qFormat/>
    <w:pPr>
      <w:spacing w:before="120" w:after="120"/>
    </w:pPr>
    <w:rPr>
      <w:rFonts w:ascii="Linux Biolinum" w:eastAsia="Times New Roman" w:hAnsi="Linux Biolinum" w:cs="Times New Roman"/>
      <w:sz w:val="22"/>
      <w:lang w:eastAsia="en-US"/>
    </w:rPr>
  </w:style>
  <w:style w:type="paragraph" w:customStyle="1" w:styleId="History">
    <w:name w:val="History"/>
    <w:basedOn w:val="a2"/>
    <w:qFormat/>
    <w:pPr>
      <w:spacing w:before="120"/>
    </w:pPr>
    <w:rPr>
      <w:rFonts w:cs="Linux Libertine"/>
    </w:rPr>
  </w:style>
  <w:style w:type="paragraph" w:customStyle="1" w:styleId="Titledocument">
    <w:name w:val="Title_document"/>
    <w:qFormat/>
    <w:pPr>
      <w:spacing w:before="40" w:after="100"/>
      <w:jc w:val="center"/>
    </w:pPr>
    <w:rPr>
      <w:rFonts w:ascii="Linux Biolinum" w:eastAsia="Times New Roman" w:hAnsi="Linux Biolinum" w:cs="Times New Roman"/>
      <w:b/>
      <w:sz w:val="35"/>
      <w:lang w:eastAsia="en-US"/>
    </w:rPr>
  </w:style>
  <w:style w:type="paragraph" w:customStyle="1" w:styleId="programCodedisplay">
    <w:name w:val="programCode_display"/>
    <w:basedOn w:val="a2"/>
    <w:qFormat/>
    <w:rPr>
      <w:rFonts w:ascii="Courier New" w:eastAsia="Arial Unicode MS" w:hAnsi="Courier New" w:cs="Times New Roman"/>
      <w:sz w:val="20"/>
      <w:szCs w:val="20"/>
    </w:rPr>
  </w:style>
  <w:style w:type="character" w:customStyle="1" w:styleId="Publisher">
    <w:name w:val="Publisher"/>
    <w:basedOn w:val="a3"/>
    <w:uiPriority w:val="1"/>
    <w:qFormat/>
    <w:rPr>
      <w:color w:val="auto"/>
      <w:shd w:val="clear" w:color="auto" w:fill="auto"/>
    </w:rPr>
  </w:style>
  <w:style w:type="paragraph" w:styleId="affff5">
    <w:name w:val="Quote"/>
    <w:basedOn w:val="a2"/>
    <w:next w:val="a2"/>
    <w:link w:val="affff6"/>
    <w:uiPriority w:val="29"/>
    <w:qFormat/>
    <w:pPr>
      <w:ind w:left="720"/>
    </w:pPr>
    <w:rPr>
      <w:iCs/>
      <w:color w:val="000000" w:themeColor="text1"/>
    </w:rPr>
  </w:style>
  <w:style w:type="character" w:customStyle="1" w:styleId="affff6">
    <w:name w:val="引用 字符"/>
    <w:basedOn w:val="a3"/>
    <w:link w:val="affff5"/>
    <w:uiPriority w:val="29"/>
    <w:qFormat/>
    <w:rPr>
      <w:rFonts w:asciiTheme="minorHAnsi" w:eastAsiaTheme="minorHAnsi" w:hAnsiTheme="minorHAnsi" w:cstheme="minorBidi"/>
      <w:iCs/>
      <w:color w:val="000000" w:themeColor="text1"/>
      <w:sz w:val="22"/>
      <w:szCs w:val="22"/>
      <w:lang w:val="en-US" w:eastAsia="en-US"/>
    </w:rPr>
  </w:style>
  <w:style w:type="paragraph" w:customStyle="1" w:styleId="RectoRRH">
    <w:name w:val="Recto_(RRH)"/>
    <w:qFormat/>
    <w:pPr>
      <w:jc w:val="right"/>
    </w:pPr>
    <w:rPr>
      <w:rFonts w:ascii="Linux Libertine" w:eastAsia="Times New Roman" w:hAnsi="Linux Libertine" w:cs="Times New Roman"/>
      <w:sz w:val="18"/>
      <w:lang w:eastAsia="en-US"/>
    </w:rPr>
  </w:style>
  <w:style w:type="character" w:customStyle="1" w:styleId="URL">
    <w:name w:val="URL"/>
    <w:basedOn w:val="a3"/>
    <w:uiPriority w:val="1"/>
    <w:qFormat/>
    <w:rPr>
      <w:color w:val="auto"/>
      <w:shd w:val="clear" w:color="auto" w:fill="auto"/>
    </w:rPr>
  </w:style>
  <w:style w:type="paragraph" w:customStyle="1" w:styleId="VersoLRH">
    <w:name w:val="Verso_(LRH)"/>
    <w:qFormat/>
    <w:rPr>
      <w:rFonts w:ascii="Linux Libertine" w:eastAsia="Times New Roman" w:hAnsi="Linux Libertine" w:cs="Times New Roman"/>
      <w:sz w:val="14"/>
      <w:lang w:eastAsia="en-US"/>
    </w:rPr>
  </w:style>
  <w:style w:type="character" w:customStyle="1" w:styleId="Volume0">
    <w:name w:val="Volume"/>
    <w:basedOn w:val="a3"/>
    <w:uiPriority w:val="1"/>
    <w:qFormat/>
    <w:rPr>
      <w:color w:val="auto"/>
      <w:shd w:val="clear" w:color="auto" w:fill="auto"/>
    </w:rPr>
  </w:style>
  <w:style w:type="character" w:customStyle="1" w:styleId="Pages">
    <w:name w:val="Pages"/>
    <w:basedOn w:val="a3"/>
    <w:uiPriority w:val="1"/>
    <w:qFormat/>
    <w:rPr>
      <w:color w:val="auto"/>
      <w:shd w:val="clear" w:color="auto" w:fill="auto"/>
    </w:rPr>
  </w:style>
  <w:style w:type="character" w:customStyle="1" w:styleId="Degree">
    <w:name w:val="Degree"/>
    <w:basedOn w:val="a3"/>
    <w:uiPriority w:val="1"/>
    <w:qFormat/>
    <w:rPr>
      <w:color w:val="auto"/>
      <w:shd w:val="clear" w:color="auto" w:fill="auto"/>
    </w:rPr>
  </w:style>
  <w:style w:type="character" w:customStyle="1" w:styleId="Role">
    <w:name w:val="Role"/>
    <w:basedOn w:val="a3"/>
    <w:uiPriority w:val="1"/>
    <w:qFormat/>
    <w:rPr>
      <w:color w:val="92D050"/>
    </w:rPr>
  </w:style>
  <w:style w:type="paragraph" w:customStyle="1" w:styleId="AbsHead">
    <w:name w:val="AbsHead"/>
    <w:link w:val="AbsHeadChar"/>
    <w:qFormat/>
    <w:pPr>
      <w:spacing w:before="120" w:after="80"/>
    </w:pPr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bsHeadChar">
    <w:name w:val="AbsHead Char"/>
    <w:basedOn w:val="a3"/>
    <w:link w:val="AbsHead"/>
    <w:qFormat/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cceptedDate">
    <w:name w:val="AcceptedDate"/>
    <w:basedOn w:val="a3"/>
    <w:uiPriority w:val="1"/>
    <w:qFormat/>
    <w:rPr>
      <w:color w:val="FF0000"/>
    </w:rPr>
  </w:style>
  <w:style w:type="paragraph" w:customStyle="1" w:styleId="AckHead">
    <w:name w:val="AckHead"/>
    <w:link w:val="AckHeadChar"/>
    <w:qFormat/>
    <w:pPr>
      <w:spacing w:before="220" w:after="40"/>
    </w:pPr>
    <w:rPr>
      <w:rFonts w:ascii="Linux Libertine" w:eastAsiaTheme="minorHAnsi" w:hAnsi="Linux Libertine" w:cs="Linux Libertine"/>
      <w:b/>
      <w:sz w:val="22"/>
      <w:szCs w:val="22"/>
      <w:lang w:eastAsia="en-US"/>
    </w:rPr>
  </w:style>
  <w:style w:type="character" w:customStyle="1" w:styleId="AckHeadChar">
    <w:name w:val="AckHead Char"/>
    <w:basedOn w:val="a3"/>
    <w:link w:val="AckHead"/>
    <w:qFormat/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AckPara">
    <w:name w:val="AckPara"/>
    <w:qFormat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eastAsia="en-US"/>
    </w:rPr>
  </w:style>
  <w:style w:type="character" w:customStyle="1" w:styleId="AppendixChar">
    <w:name w:val="Appendix Char"/>
    <w:basedOn w:val="a3"/>
    <w:link w:val="Appendix"/>
    <w:qFormat/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paragraph" w:customStyle="1" w:styleId="AppendixH1">
    <w:name w:val="AppendixH1"/>
    <w:qFormat/>
    <w:pPr>
      <w:spacing w:before="340" w:after="40"/>
    </w:pPr>
    <w:rPr>
      <w:rFonts w:ascii="Linux Libertine" w:eastAsia="Times New Roman" w:hAnsi="Linux Libertine" w:cs="Linux Libertine"/>
      <w:b/>
      <w:sz w:val="22"/>
      <w:lang w:eastAsia="en-US"/>
    </w:rPr>
  </w:style>
  <w:style w:type="paragraph" w:customStyle="1" w:styleId="AppendixH2">
    <w:name w:val="AppendixH2"/>
    <w:qFormat/>
    <w:pPr>
      <w:autoSpaceDE w:val="0"/>
      <w:autoSpaceDN w:val="0"/>
      <w:adjustRightInd w:val="0"/>
      <w:spacing w:before="60" w:after="40"/>
    </w:pPr>
    <w:rPr>
      <w:rFonts w:ascii="Linux Libertine" w:eastAsiaTheme="minorHAnsi" w:hAnsi="Linux Libertine" w:cs="Linux Libertine"/>
      <w:b/>
      <w:sz w:val="22"/>
      <w:szCs w:val="24"/>
      <w:lang w:eastAsia="en-US"/>
    </w:rPr>
  </w:style>
  <w:style w:type="paragraph" w:customStyle="1" w:styleId="AppendixH3">
    <w:name w:val="AppendixH3"/>
    <w:qFormat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Linux Biolinum"/>
      <w:i/>
      <w:sz w:val="18"/>
      <w:szCs w:val="24"/>
      <w:lang w:eastAsia="en-US"/>
    </w:rPr>
  </w:style>
  <w:style w:type="character" w:customStyle="1" w:styleId="ArticleTitle">
    <w:name w:val="ArticleTitle"/>
    <w:basedOn w:val="a3"/>
    <w:uiPriority w:val="1"/>
    <w:qFormat/>
    <w:rPr>
      <w:color w:val="auto"/>
      <w:shd w:val="clear" w:color="auto" w:fill="auto"/>
    </w:rPr>
  </w:style>
  <w:style w:type="paragraph" w:customStyle="1" w:styleId="AuthNotes">
    <w:name w:val="AuthNotes"/>
    <w:qFormat/>
    <w:pPr>
      <w:spacing w:after="200" w:line="276" w:lineRule="auto"/>
    </w:pPr>
    <w:rPr>
      <w:rFonts w:asciiTheme="minorHAnsi" w:eastAsiaTheme="minorHAnsi" w:hAnsiTheme="minorHAnsi" w:cstheme="minorBidi"/>
      <w:color w:val="4F6228" w:themeColor="accent3" w:themeShade="80"/>
      <w:sz w:val="22"/>
      <w:szCs w:val="22"/>
      <w:lang w:eastAsia="en-US"/>
    </w:rPr>
  </w:style>
  <w:style w:type="character" w:customStyle="1" w:styleId="author-comment">
    <w:name w:val="author-comment"/>
    <w:basedOn w:val="a3"/>
    <w:uiPriority w:val="1"/>
    <w:qFormat/>
    <w:rPr>
      <w:color w:val="8064A2" w:themeColor="accent4"/>
    </w:rPr>
  </w:style>
  <w:style w:type="paragraph" w:customStyle="1" w:styleId="Authors">
    <w:name w:val="Authors"/>
    <w:link w:val="AuthorsChar"/>
    <w:qFormat/>
    <w:pPr>
      <w:spacing w:before="280" w:after="160"/>
    </w:pPr>
    <w:rPr>
      <w:rFonts w:ascii="Linux Libertine" w:eastAsiaTheme="minorHAnsi" w:hAnsi="Linux Libertine" w:cs="Linux Libertine"/>
      <w:sz w:val="24"/>
      <w:szCs w:val="22"/>
      <w:lang w:eastAsia="en-US"/>
    </w:rPr>
  </w:style>
  <w:style w:type="character" w:customStyle="1" w:styleId="AuthorsChar">
    <w:name w:val="Authors Char"/>
    <w:basedOn w:val="a3"/>
    <w:link w:val="Authors"/>
    <w:qFormat/>
    <w:rPr>
      <w:rFonts w:ascii="Linux Libertine" w:eastAsiaTheme="minorHAnsi" w:hAnsi="Linux Libertine" w:cs="Linux Libertine"/>
      <w:sz w:val="24"/>
      <w:szCs w:val="22"/>
      <w:lang w:val="en-US" w:eastAsia="en-US"/>
    </w:rPr>
  </w:style>
  <w:style w:type="character" w:customStyle="1" w:styleId="BookTitle">
    <w:name w:val="BookTitle"/>
    <w:basedOn w:val="a3"/>
    <w:uiPriority w:val="1"/>
    <w:qFormat/>
    <w:rPr>
      <w:color w:val="auto"/>
      <w:shd w:val="clear" w:color="auto" w:fill="auto"/>
    </w:rPr>
  </w:style>
  <w:style w:type="paragraph" w:customStyle="1" w:styleId="BoxText">
    <w:name w:val="BoxText"/>
    <w:qFormat/>
    <w:pPr>
      <w:spacing w:after="200" w:line="276" w:lineRule="auto"/>
    </w:pPr>
    <w:rPr>
      <w:rFonts w:asciiTheme="minorHAnsi" w:eastAsiaTheme="minorHAnsi" w:hAnsiTheme="minorHAnsi" w:cstheme="minorBidi"/>
      <w:sz w:val="18"/>
      <w:szCs w:val="22"/>
      <w:lang w:eastAsia="en-US"/>
    </w:rPr>
  </w:style>
  <w:style w:type="paragraph" w:customStyle="1" w:styleId="BoxTitle">
    <w:name w:val="BoxTitle"/>
    <w:basedOn w:val="a2"/>
    <w:qFormat/>
    <w:rPr>
      <w:rFonts w:asciiTheme="majorHAnsi" w:hAnsiTheme="majorHAnsi" w:cs="Times New Roman"/>
      <w:sz w:val="24"/>
      <w:szCs w:val="24"/>
    </w:rPr>
  </w:style>
  <w:style w:type="character" w:customStyle="1" w:styleId="City">
    <w:name w:val="City"/>
    <w:basedOn w:val="a3"/>
    <w:uiPriority w:val="1"/>
    <w:qFormat/>
    <w:rPr>
      <w:color w:val="auto"/>
      <w:shd w:val="clear" w:color="auto" w:fill="auto"/>
    </w:rPr>
  </w:style>
  <w:style w:type="character" w:customStyle="1" w:styleId="Collab">
    <w:name w:val="Collab"/>
    <w:basedOn w:val="a3"/>
    <w:uiPriority w:val="1"/>
    <w:qFormat/>
    <w:rPr>
      <w:color w:val="auto"/>
      <w:shd w:val="clear" w:color="auto" w:fill="auto"/>
    </w:rPr>
  </w:style>
  <w:style w:type="character" w:customStyle="1" w:styleId="ConfDate">
    <w:name w:val="ConfDate"/>
    <w:basedOn w:val="a3"/>
    <w:uiPriority w:val="1"/>
    <w:qFormat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a3"/>
    <w:uiPriority w:val="1"/>
    <w:qFormat/>
    <w:rPr>
      <w:color w:val="003300"/>
      <w:shd w:val="clear" w:color="auto" w:fill="9999FF"/>
    </w:rPr>
  </w:style>
  <w:style w:type="character" w:customStyle="1" w:styleId="ConfName">
    <w:name w:val="ConfName"/>
    <w:basedOn w:val="a3"/>
    <w:uiPriority w:val="1"/>
    <w:qFormat/>
    <w:rPr>
      <w:color w:val="15BDBD"/>
    </w:rPr>
  </w:style>
  <w:style w:type="paragraph" w:customStyle="1" w:styleId="Correspondence">
    <w:name w:val="Correspondence"/>
    <w:basedOn w:val="a2"/>
    <w:link w:val="CorrespondenceChar"/>
    <w:qFormat/>
    <w:rPr>
      <w:color w:val="215868" w:themeColor="accent5" w:themeShade="80"/>
    </w:rPr>
  </w:style>
  <w:style w:type="character" w:customStyle="1" w:styleId="CorrespondenceChar">
    <w:name w:val="Correspondence Char"/>
    <w:basedOn w:val="a3"/>
    <w:link w:val="Correspondence"/>
    <w:qFormat/>
    <w:rPr>
      <w:rFonts w:ascii="Linux Libertine" w:eastAsiaTheme="minorHAnsi" w:hAnsi="Linux Libertine" w:cstheme="minorBidi"/>
      <w:color w:val="215868" w:themeColor="accent5" w:themeShade="80"/>
      <w:sz w:val="18"/>
      <w:szCs w:val="22"/>
      <w:lang w:val="en-US" w:eastAsia="en-US"/>
    </w:rPr>
  </w:style>
  <w:style w:type="character" w:customStyle="1" w:styleId="Country">
    <w:name w:val="Country"/>
    <w:basedOn w:val="a3"/>
    <w:uiPriority w:val="1"/>
    <w:qFormat/>
    <w:rPr>
      <w:color w:val="auto"/>
      <w:shd w:val="clear" w:color="auto" w:fill="auto"/>
    </w:rPr>
  </w:style>
  <w:style w:type="paragraph" w:customStyle="1" w:styleId="DefItem">
    <w:name w:val="DefItem"/>
    <w:basedOn w:val="a2"/>
    <w:qFormat/>
    <w:pPr>
      <w:spacing w:after="80"/>
      <w:ind w:left="720"/>
    </w:pPr>
    <w:rPr>
      <w:color w:val="632423" w:themeColor="accent2" w:themeShade="80"/>
    </w:rPr>
  </w:style>
  <w:style w:type="paragraph" w:customStyle="1" w:styleId="DisplayFormula">
    <w:name w:val="DisplayFormula"/>
    <w:link w:val="DisplayFormulaChar"/>
    <w:qFormat/>
    <w:pPr>
      <w:spacing w:before="100" w:after="100"/>
    </w:pPr>
    <w:rPr>
      <w:rFonts w:ascii="Linux Libertine" w:eastAsiaTheme="minorHAnsi" w:hAnsi="Linux Libertine" w:cstheme="minorBidi"/>
      <w:sz w:val="18"/>
      <w:szCs w:val="22"/>
      <w:lang w:eastAsia="en-US"/>
    </w:rPr>
  </w:style>
  <w:style w:type="character" w:customStyle="1" w:styleId="DisplayFormulaChar">
    <w:name w:val="DisplayFormula Char"/>
    <w:basedOn w:val="a3"/>
    <w:link w:val="DisplayFormula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EdFirstName">
    <w:name w:val="EdFirstName"/>
    <w:basedOn w:val="a3"/>
    <w:uiPriority w:val="1"/>
    <w:qFormat/>
    <w:rPr>
      <w:color w:val="auto"/>
      <w:shd w:val="clear" w:color="auto" w:fill="auto"/>
    </w:rPr>
  </w:style>
  <w:style w:type="character" w:customStyle="1" w:styleId="Edition">
    <w:name w:val="Edition"/>
    <w:basedOn w:val="a3"/>
    <w:uiPriority w:val="1"/>
    <w:qFormat/>
    <w:rPr>
      <w:color w:val="auto"/>
      <w:shd w:val="clear" w:color="auto" w:fill="auto"/>
    </w:rPr>
  </w:style>
  <w:style w:type="character" w:customStyle="1" w:styleId="EdSurname">
    <w:name w:val="EdSurname"/>
    <w:basedOn w:val="a3"/>
    <w:uiPriority w:val="1"/>
    <w:qFormat/>
    <w:rPr>
      <w:color w:val="auto"/>
      <w:shd w:val="clear" w:color="auto" w:fill="auto"/>
    </w:rPr>
  </w:style>
  <w:style w:type="character" w:customStyle="1" w:styleId="Email">
    <w:name w:val="Email"/>
    <w:basedOn w:val="a3"/>
    <w:uiPriority w:val="1"/>
    <w:qFormat/>
    <w:rPr>
      <w:color w:val="0808B8"/>
    </w:rPr>
  </w:style>
  <w:style w:type="character" w:customStyle="1" w:styleId="Fax">
    <w:name w:val="Fax"/>
    <w:basedOn w:val="a3"/>
    <w:uiPriority w:val="1"/>
    <w:qFormat/>
    <w:rPr>
      <w:color w:val="C00000"/>
    </w:rPr>
  </w:style>
  <w:style w:type="paragraph" w:customStyle="1" w:styleId="FigNote">
    <w:name w:val="FigNote"/>
    <w:basedOn w:val="TableFootnote"/>
    <w:qFormat/>
  </w:style>
  <w:style w:type="paragraph" w:customStyle="1" w:styleId="TableFootnote">
    <w:name w:val="TableFootnote"/>
    <w:basedOn w:val="a2"/>
    <w:link w:val="TableFootnoteChar"/>
    <w:qFormat/>
    <w:pPr>
      <w:spacing w:before="60" w:line="240" w:lineRule="auto"/>
      <w:jc w:val="center"/>
    </w:pPr>
    <w:rPr>
      <w:rFonts w:cs="Linux Libertine"/>
      <w:sz w:val="14"/>
    </w:rPr>
  </w:style>
  <w:style w:type="paragraph" w:customStyle="1" w:styleId="FigureCaption">
    <w:name w:val="FigureCaption"/>
    <w:link w:val="FigureCaptionChar"/>
    <w:qFormat/>
    <w:pPr>
      <w:spacing w:before="220" w:after="240"/>
      <w:jc w:val="center"/>
    </w:pPr>
    <w:rPr>
      <w:rFonts w:ascii="Linux Libertine" w:eastAsiaTheme="minorHAnsi" w:hAnsi="Linux Libertine" w:cs="Linux Libertine"/>
      <w:b/>
      <w:sz w:val="18"/>
      <w:szCs w:val="22"/>
      <w:lang w:eastAsia="en-US"/>
    </w:rPr>
  </w:style>
  <w:style w:type="character" w:customStyle="1" w:styleId="FigureCaptionChar">
    <w:name w:val="FigureCaption Char"/>
    <w:basedOn w:val="a3"/>
    <w:link w:val="FigureCaption"/>
    <w:qFormat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rstName">
    <w:name w:val="FirstName"/>
    <w:basedOn w:val="a3"/>
    <w:uiPriority w:val="1"/>
    <w:qFormat/>
    <w:rPr>
      <w:color w:val="auto"/>
      <w:shd w:val="clear" w:color="auto" w:fill="auto"/>
    </w:rPr>
  </w:style>
  <w:style w:type="character" w:customStyle="1" w:styleId="focus">
    <w:name w:val="focus"/>
    <w:basedOn w:val="a3"/>
    <w:qFormat/>
  </w:style>
  <w:style w:type="character" w:customStyle="1" w:styleId="FundAgency">
    <w:name w:val="FundAgency"/>
    <w:basedOn w:val="a3"/>
    <w:uiPriority w:val="1"/>
    <w:qFormat/>
    <w:rPr>
      <w:color w:val="666699"/>
    </w:rPr>
  </w:style>
  <w:style w:type="character" w:customStyle="1" w:styleId="FundNumber">
    <w:name w:val="FundNumber"/>
    <w:basedOn w:val="a3"/>
    <w:uiPriority w:val="1"/>
    <w:qFormat/>
    <w:rPr>
      <w:color w:val="9900FF"/>
    </w:rPr>
  </w:style>
  <w:style w:type="paragraph" w:customStyle="1" w:styleId="GlossaryHead">
    <w:name w:val="GlossaryHead"/>
    <w:basedOn w:val="Head1"/>
    <w:qFormat/>
    <w:rPr>
      <w:rFonts w:asciiTheme="majorHAnsi" w:hAnsiTheme="majorHAnsi"/>
      <w:color w:val="943634" w:themeColor="accent2" w:themeShade="BF"/>
      <w:sz w:val="28"/>
    </w:rPr>
  </w:style>
  <w:style w:type="character" w:customStyle="1" w:styleId="Issue">
    <w:name w:val="Issue"/>
    <w:basedOn w:val="a3"/>
    <w:uiPriority w:val="1"/>
    <w:qFormat/>
    <w:rPr>
      <w:color w:val="auto"/>
      <w:shd w:val="clear" w:color="auto" w:fill="auto"/>
    </w:rPr>
  </w:style>
  <w:style w:type="character" w:customStyle="1" w:styleId="JournalTitle">
    <w:name w:val="JournalTitle"/>
    <w:basedOn w:val="a3"/>
    <w:uiPriority w:val="1"/>
    <w:qFormat/>
    <w:rPr>
      <w:color w:val="auto"/>
      <w:shd w:val="clear" w:color="auto" w:fill="auto"/>
    </w:rPr>
  </w:style>
  <w:style w:type="paragraph" w:customStyle="1" w:styleId="KeyWordHead">
    <w:name w:val="KeyWordHead"/>
    <w:qFormat/>
    <w:pPr>
      <w:spacing w:before="200" w:after="20"/>
    </w:pPr>
    <w:rPr>
      <w:rFonts w:ascii="Linux Libertine" w:eastAsiaTheme="minorHAnsi" w:hAnsi="Linux Libertine" w:cs="Linux Libertine"/>
      <w:b/>
      <w:sz w:val="22"/>
      <w:szCs w:val="22"/>
      <w:lang w:eastAsia="en-US"/>
    </w:rPr>
  </w:style>
  <w:style w:type="paragraph" w:customStyle="1" w:styleId="KeyWords">
    <w:name w:val="KeyWords"/>
    <w:basedOn w:val="a2"/>
    <w:qFormat/>
    <w:pPr>
      <w:spacing w:before="60" w:after="60"/>
    </w:pPr>
  </w:style>
  <w:style w:type="character" w:customStyle="1" w:styleId="Label">
    <w:name w:val="Label"/>
    <w:basedOn w:val="a3"/>
    <w:uiPriority w:val="1"/>
    <w:qFormat/>
    <w:rPr>
      <w:rFonts w:ascii="Linux Libertine" w:hAnsi="Linux Libertine"/>
      <w:color w:val="auto"/>
    </w:rPr>
  </w:style>
  <w:style w:type="character" w:customStyle="1" w:styleId="MiscDate">
    <w:name w:val="MiscDate"/>
    <w:basedOn w:val="a3"/>
    <w:uiPriority w:val="1"/>
    <w:qFormat/>
    <w:rPr>
      <w:color w:val="7030A0"/>
    </w:rPr>
  </w:style>
  <w:style w:type="character" w:customStyle="1" w:styleId="name-alternative">
    <w:name w:val="name-alternative"/>
    <w:basedOn w:val="a3"/>
    <w:uiPriority w:val="1"/>
    <w:qFormat/>
    <w:rPr>
      <w:color w:val="0D0D0D" w:themeColor="text1" w:themeTint="F2"/>
    </w:rPr>
  </w:style>
  <w:style w:type="paragraph" w:customStyle="1" w:styleId="NomenclatureHead">
    <w:name w:val="NomenclatureHead"/>
    <w:basedOn w:val="a2"/>
    <w:qFormat/>
    <w:rPr>
      <w:rFonts w:asciiTheme="majorHAnsi" w:hAnsiTheme="majorHAnsi"/>
      <w:color w:val="943634" w:themeColor="accent2" w:themeShade="BF"/>
      <w:sz w:val="28"/>
    </w:rPr>
  </w:style>
  <w:style w:type="character" w:customStyle="1" w:styleId="OrgDiv">
    <w:name w:val="OrgDiv"/>
    <w:basedOn w:val="a3"/>
    <w:uiPriority w:val="1"/>
    <w:qFormat/>
    <w:rPr>
      <w:color w:val="548DD4" w:themeColor="text2" w:themeTint="99"/>
    </w:rPr>
  </w:style>
  <w:style w:type="character" w:customStyle="1" w:styleId="OrgName">
    <w:name w:val="OrgName"/>
    <w:basedOn w:val="a3"/>
    <w:uiPriority w:val="1"/>
    <w:qFormat/>
    <w:rPr>
      <w:color w:val="17365D" w:themeColor="text2" w:themeShade="BF"/>
    </w:rPr>
  </w:style>
  <w:style w:type="paragraph" w:customStyle="1" w:styleId="Para">
    <w:name w:val="Para"/>
    <w:qFormat/>
    <w:pPr>
      <w:spacing w:line="264" w:lineRule="auto"/>
      <w:ind w:firstLine="240"/>
    </w:pPr>
    <w:rPr>
      <w:rFonts w:ascii="Linux Libertine" w:eastAsiaTheme="minorHAnsi" w:hAnsi="Linux Libertine" w:cstheme="minorBidi"/>
      <w:sz w:val="18"/>
      <w:szCs w:val="22"/>
      <w:lang w:eastAsia="en-US"/>
    </w:rPr>
  </w:style>
  <w:style w:type="character" w:customStyle="1" w:styleId="PatentNum">
    <w:name w:val="PatentNum"/>
    <w:basedOn w:val="a3"/>
    <w:uiPriority w:val="1"/>
    <w:qFormat/>
    <w:rPr>
      <w:color w:val="0000FF"/>
    </w:rPr>
  </w:style>
  <w:style w:type="character" w:customStyle="1" w:styleId="Phone">
    <w:name w:val="Phone"/>
    <w:basedOn w:val="a3"/>
    <w:uiPriority w:val="1"/>
    <w:qFormat/>
    <w:rPr>
      <w:color w:val="A0502C"/>
    </w:rPr>
  </w:style>
  <w:style w:type="character" w:customStyle="1" w:styleId="PinCode">
    <w:name w:val="PinCode"/>
    <w:basedOn w:val="a3"/>
    <w:uiPriority w:val="1"/>
    <w:qFormat/>
    <w:rPr>
      <w:color w:val="808000"/>
    </w:rPr>
  </w:style>
  <w:style w:type="character" w:styleId="affff7">
    <w:name w:val="Placeholder Text"/>
    <w:basedOn w:val="a3"/>
    <w:uiPriority w:val="99"/>
    <w:semiHidden/>
    <w:qFormat/>
    <w:rPr>
      <w:color w:val="808080"/>
    </w:rPr>
  </w:style>
  <w:style w:type="paragraph" w:customStyle="1" w:styleId="Poem">
    <w:name w:val="Poem"/>
    <w:basedOn w:val="a2"/>
    <w:qFormat/>
    <w:pPr>
      <w:ind w:left="1440"/>
    </w:pPr>
    <w:rPr>
      <w:color w:val="4F6228" w:themeColor="accent3" w:themeShade="80"/>
    </w:rPr>
  </w:style>
  <w:style w:type="paragraph" w:customStyle="1" w:styleId="PoemSource">
    <w:name w:val="PoemSource"/>
    <w:basedOn w:val="a2"/>
    <w:qFormat/>
    <w:pPr>
      <w:jc w:val="right"/>
    </w:pPr>
    <w:rPr>
      <w:color w:val="4F6228" w:themeColor="accent3" w:themeShade="80"/>
    </w:rPr>
  </w:style>
  <w:style w:type="character" w:customStyle="1" w:styleId="Prefix">
    <w:name w:val="Prefix"/>
    <w:basedOn w:val="a3"/>
    <w:uiPriority w:val="1"/>
    <w:qFormat/>
    <w:rPr>
      <w:color w:val="auto"/>
      <w:shd w:val="clear" w:color="auto" w:fill="auto"/>
    </w:rPr>
  </w:style>
  <w:style w:type="paragraph" w:customStyle="1" w:styleId="Source0">
    <w:name w:val="Source"/>
    <w:basedOn w:val="a2"/>
    <w:qFormat/>
    <w:pPr>
      <w:spacing w:after="200" w:line="276" w:lineRule="auto"/>
      <w:ind w:left="720"/>
      <w:jc w:val="right"/>
    </w:pPr>
    <w:rPr>
      <w:rFonts w:asciiTheme="minorHAnsi" w:hAnsiTheme="minorHAnsi"/>
      <w:sz w:val="22"/>
    </w:rPr>
  </w:style>
  <w:style w:type="character" w:customStyle="1" w:styleId="ReceivedDate">
    <w:name w:val="ReceivedDate"/>
    <w:basedOn w:val="a3"/>
    <w:uiPriority w:val="1"/>
    <w:qFormat/>
    <w:rPr>
      <w:color w:val="00B050"/>
    </w:rPr>
  </w:style>
  <w:style w:type="paragraph" w:customStyle="1" w:styleId="ReferenceHead">
    <w:name w:val="ReferenceHead"/>
    <w:qFormat/>
    <w:pPr>
      <w:spacing w:before="200" w:after="40"/>
    </w:pPr>
    <w:rPr>
      <w:rFonts w:ascii="Linux Libertine" w:eastAsiaTheme="minorHAnsi" w:hAnsi="Linux Libertine" w:cs="Linux Libertine"/>
      <w:b/>
      <w:sz w:val="22"/>
      <w:szCs w:val="22"/>
      <w:lang w:eastAsia="en-US"/>
    </w:rPr>
  </w:style>
  <w:style w:type="character" w:customStyle="1" w:styleId="RefMisc">
    <w:name w:val="RefMisc"/>
    <w:basedOn w:val="a3"/>
    <w:uiPriority w:val="1"/>
    <w:qFormat/>
    <w:rPr>
      <w:color w:val="auto"/>
      <w:shd w:val="clear" w:color="auto" w:fill="auto"/>
    </w:rPr>
  </w:style>
  <w:style w:type="character" w:customStyle="1" w:styleId="RevisedDate">
    <w:name w:val="RevisedDate"/>
    <w:basedOn w:val="a3"/>
    <w:uiPriority w:val="1"/>
    <w:qFormat/>
    <w:rPr>
      <w:color w:val="0070C0"/>
    </w:rPr>
  </w:style>
  <w:style w:type="paragraph" w:customStyle="1" w:styleId="SignatureAff">
    <w:name w:val="SignatureAff"/>
    <w:basedOn w:val="a2"/>
    <w:qFormat/>
    <w:pPr>
      <w:jc w:val="right"/>
    </w:pPr>
  </w:style>
  <w:style w:type="paragraph" w:customStyle="1" w:styleId="SignatureBlock">
    <w:name w:val="SignatureBlock"/>
    <w:basedOn w:val="a2"/>
    <w:qFormat/>
    <w:pPr>
      <w:jc w:val="right"/>
    </w:pPr>
    <w:rPr>
      <w:bdr w:val="dotted" w:sz="4" w:space="0" w:color="auto"/>
    </w:rPr>
  </w:style>
  <w:style w:type="character" w:customStyle="1" w:styleId="State">
    <w:name w:val="State"/>
    <w:basedOn w:val="a3"/>
    <w:uiPriority w:val="1"/>
    <w:qFormat/>
    <w:rPr>
      <w:color w:val="A70B38"/>
    </w:rPr>
  </w:style>
  <w:style w:type="paragraph" w:customStyle="1" w:styleId="StatementItalic">
    <w:name w:val="StatementItalic"/>
    <w:basedOn w:val="a2"/>
    <w:qFormat/>
    <w:pPr>
      <w:ind w:left="720"/>
    </w:pPr>
    <w:rPr>
      <w:i/>
      <w:sz w:val="20"/>
    </w:rPr>
  </w:style>
  <w:style w:type="paragraph" w:customStyle="1" w:styleId="Statements">
    <w:name w:val="Statements"/>
    <w:basedOn w:val="a2"/>
    <w:qFormat/>
    <w:pPr>
      <w:ind w:firstLine="240"/>
    </w:pPr>
  </w:style>
  <w:style w:type="character" w:customStyle="1" w:styleId="Street">
    <w:name w:val="Street"/>
    <w:basedOn w:val="a3"/>
    <w:uiPriority w:val="1"/>
    <w:qFormat/>
    <w:rPr>
      <w:color w:val="auto"/>
      <w:shd w:val="clear" w:color="auto" w:fill="auto"/>
    </w:rPr>
  </w:style>
  <w:style w:type="character" w:customStyle="1" w:styleId="Suffix">
    <w:name w:val="Suffix"/>
    <w:basedOn w:val="a3"/>
    <w:uiPriority w:val="1"/>
    <w:qFormat/>
    <w:rPr>
      <w:color w:val="auto"/>
      <w:shd w:val="clear" w:color="auto" w:fill="auto"/>
    </w:rPr>
  </w:style>
  <w:style w:type="character" w:customStyle="1" w:styleId="Surname">
    <w:name w:val="Surname"/>
    <w:basedOn w:val="a3"/>
    <w:uiPriority w:val="1"/>
    <w:qFormat/>
    <w:rPr>
      <w:color w:val="auto"/>
      <w:shd w:val="clear" w:color="auto" w:fill="auto"/>
    </w:rPr>
  </w:style>
  <w:style w:type="paragraph" w:customStyle="1" w:styleId="TableCaption">
    <w:name w:val="TableCaption"/>
    <w:link w:val="TableCaptionChar"/>
    <w:qFormat/>
    <w:pPr>
      <w:spacing w:before="360" w:after="280"/>
      <w:jc w:val="center"/>
    </w:pPr>
    <w:rPr>
      <w:rFonts w:ascii="Linux Libertine" w:eastAsiaTheme="minorHAnsi" w:hAnsi="Linux Libertine" w:cs="Linux Libertine"/>
      <w:b/>
      <w:sz w:val="18"/>
      <w:szCs w:val="22"/>
      <w:lang w:eastAsia="en-US"/>
    </w:rPr>
  </w:style>
  <w:style w:type="character" w:customStyle="1" w:styleId="TableCaptionChar">
    <w:name w:val="TableCaption Char"/>
    <w:basedOn w:val="a3"/>
    <w:link w:val="TableCaption"/>
    <w:qFormat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TableFootnoteChar">
    <w:name w:val="TableFootnote Char"/>
    <w:basedOn w:val="a3"/>
    <w:link w:val="TableFootnote"/>
    <w:qFormat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TitleNote">
    <w:name w:val="TitleNote"/>
    <w:basedOn w:val="AuthNotes"/>
    <w:qFormat/>
    <w:rPr>
      <w:sz w:val="20"/>
    </w:rPr>
  </w:style>
  <w:style w:type="paragraph" w:customStyle="1" w:styleId="TransAbstract">
    <w:name w:val="TransAbstract"/>
    <w:basedOn w:val="Abstract"/>
    <w:qFormat/>
    <w:pPr>
      <w:spacing w:after="210"/>
    </w:pPr>
  </w:style>
  <w:style w:type="character" w:customStyle="1" w:styleId="TransTitle">
    <w:name w:val="TransTitle"/>
    <w:basedOn w:val="a3"/>
    <w:uiPriority w:val="1"/>
    <w:qFormat/>
    <w:rPr>
      <w:color w:val="E36C0A" w:themeColor="accent6" w:themeShade="BF"/>
    </w:rPr>
  </w:style>
  <w:style w:type="character" w:customStyle="1" w:styleId="Year">
    <w:name w:val="Year"/>
    <w:basedOn w:val="a3"/>
    <w:uiPriority w:val="1"/>
    <w:qFormat/>
    <w:rPr>
      <w:color w:val="auto"/>
      <w:shd w:val="clear" w:color="auto" w:fill="auto"/>
    </w:rPr>
  </w:style>
  <w:style w:type="paragraph" w:customStyle="1" w:styleId="DisplayFormulaUnnum">
    <w:name w:val="DisplayFormulaUnnum"/>
    <w:basedOn w:val="a2"/>
    <w:link w:val="DisplayFormulaUnnumChar"/>
    <w:qFormat/>
  </w:style>
  <w:style w:type="character" w:customStyle="1" w:styleId="DateChar">
    <w:name w:val="Date Char"/>
    <w:basedOn w:val="a3"/>
    <w:uiPriority w:val="99"/>
    <w:semiHidden/>
    <w:qFormat/>
  </w:style>
  <w:style w:type="character" w:customStyle="1" w:styleId="SubtitleChar">
    <w:name w:val="Subtitle Char"/>
    <w:basedOn w:val="a3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DisplayFormulaUnnumChar">
    <w:name w:val="DisplayFormulaUnnum Char"/>
    <w:basedOn w:val="a3"/>
    <w:link w:val="DisplayFormulaUnnum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FigureUnnum">
    <w:name w:val="FigureUnnum"/>
    <w:basedOn w:val="a2"/>
    <w:link w:val="FigureUnnumChar"/>
    <w:qFormat/>
  </w:style>
  <w:style w:type="character" w:customStyle="1" w:styleId="FigureUnnumChar">
    <w:name w:val="FigureUnnum Char"/>
    <w:basedOn w:val="a3"/>
    <w:link w:val="FigureUnnum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resentAddress">
    <w:name w:val="PresentAddress"/>
    <w:basedOn w:val="a2"/>
    <w:link w:val="PresentAddressChar"/>
    <w:qFormat/>
  </w:style>
  <w:style w:type="character" w:customStyle="1" w:styleId="PresentAddressChar">
    <w:name w:val="PresentAddress Char"/>
    <w:basedOn w:val="a3"/>
    <w:link w:val="PresentAddress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araContinue">
    <w:name w:val="ParaContinue"/>
    <w:basedOn w:val="Para"/>
    <w:link w:val="ParaContinueChar"/>
    <w:qFormat/>
    <w:pPr>
      <w:ind w:firstLine="0"/>
    </w:pPr>
  </w:style>
  <w:style w:type="character" w:customStyle="1" w:styleId="ParaContinueChar">
    <w:name w:val="ParaContinue Char"/>
    <w:basedOn w:val="a3"/>
    <w:link w:val="ParaContinue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uthorBio">
    <w:name w:val="AuthorBio"/>
    <w:link w:val="AuthorBioChar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uthorBioChar">
    <w:name w:val="AuthorBio Char"/>
    <w:basedOn w:val="a3"/>
    <w:link w:val="AuthorBio"/>
    <w:qFormat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DocHead">
    <w:name w:val="DocHead"/>
    <w:basedOn w:val="a2"/>
    <w:qFormat/>
    <w:pPr>
      <w:pBdr>
        <w:top w:val="single" w:sz="4" w:space="1" w:color="auto"/>
        <w:bottom w:val="single" w:sz="4" w:space="1" w:color="auto"/>
      </w:pBdr>
      <w:shd w:val="pct10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Proceeding">
    <w:name w:val="Proceeding"/>
    <w:basedOn w:val="a3"/>
    <w:uiPriority w:val="1"/>
    <w:qFormat/>
    <w:rPr>
      <w:color w:val="auto"/>
      <w:shd w:val="clear" w:color="auto" w:fill="auto"/>
    </w:rPr>
  </w:style>
  <w:style w:type="character" w:customStyle="1" w:styleId="Report">
    <w:name w:val="Report"/>
    <w:basedOn w:val="a3"/>
    <w:uiPriority w:val="1"/>
    <w:qFormat/>
    <w:rPr>
      <w:shd w:val="clear" w:color="auto" w:fill="auto"/>
    </w:rPr>
  </w:style>
  <w:style w:type="character" w:customStyle="1" w:styleId="Thesis">
    <w:name w:val="Thesis"/>
    <w:basedOn w:val="a3"/>
    <w:uiPriority w:val="1"/>
    <w:qFormat/>
    <w:rPr>
      <w:color w:val="auto"/>
      <w:shd w:val="clear" w:color="auto" w:fill="auto"/>
    </w:rPr>
  </w:style>
  <w:style w:type="character" w:customStyle="1" w:styleId="Issn">
    <w:name w:val="Issn"/>
    <w:basedOn w:val="a3"/>
    <w:uiPriority w:val="1"/>
    <w:qFormat/>
    <w:rPr>
      <w:shd w:val="clear" w:color="auto" w:fill="auto"/>
    </w:rPr>
  </w:style>
  <w:style w:type="character" w:customStyle="1" w:styleId="Isbn">
    <w:name w:val="Isbn"/>
    <w:basedOn w:val="a3"/>
    <w:uiPriority w:val="1"/>
    <w:qFormat/>
    <w:rPr>
      <w:shd w:val="clear" w:color="auto" w:fill="auto"/>
    </w:rPr>
  </w:style>
  <w:style w:type="character" w:customStyle="1" w:styleId="Coden">
    <w:name w:val="Coden"/>
    <w:basedOn w:val="a3"/>
    <w:uiPriority w:val="1"/>
    <w:qFormat/>
    <w:rPr>
      <w:color w:val="auto"/>
      <w:shd w:val="clear" w:color="auto" w:fill="auto"/>
    </w:rPr>
  </w:style>
  <w:style w:type="character" w:customStyle="1" w:styleId="Patent">
    <w:name w:val="Patent"/>
    <w:basedOn w:val="a3"/>
    <w:uiPriority w:val="1"/>
    <w:qFormat/>
    <w:rPr>
      <w:color w:val="auto"/>
      <w:shd w:val="clear" w:color="auto" w:fill="auto"/>
    </w:rPr>
  </w:style>
  <w:style w:type="character" w:customStyle="1" w:styleId="MiddleName">
    <w:name w:val="MiddleName"/>
    <w:basedOn w:val="a3"/>
    <w:uiPriority w:val="1"/>
    <w:qFormat/>
    <w:rPr>
      <w:color w:val="auto"/>
      <w:shd w:val="clear" w:color="auto" w:fill="auto"/>
    </w:rPr>
  </w:style>
  <w:style w:type="character" w:customStyle="1" w:styleId="Query">
    <w:name w:val="Query"/>
    <w:basedOn w:val="a3"/>
    <w:uiPriority w:val="1"/>
    <w:qFormat/>
    <w:rPr>
      <w:shd w:val="clear" w:color="auto" w:fill="FFFF0F"/>
    </w:rPr>
  </w:style>
  <w:style w:type="character" w:customStyle="1" w:styleId="EdMiddleName">
    <w:name w:val="EdMiddleName"/>
    <w:basedOn w:val="a3"/>
    <w:uiPriority w:val="1"/>
    <w:qFormat/>
    <w:rPr>
      <w:shd w:val="clear" w:color="auto" w:fill="auto"/>
    </w:rPr>
  </w:style>
  <w:style w:type="paragraph" w:customStyle="1" w:styleId="UnnumFigure">
    <w:name w:val="UnnumFigure"/>
    <w:basedOn w:val="a2"/>
    <w:qFormat/>
    <w:pPr>
      <w:pBdr>
        <w:top w:val="single" w:sz="4" w:space="1" w:color="auto"/>
        <w:bottom w:val="single" w:sz="4" w:space="1" w:color="auto"/>
      </w:pBdr>
      <w:shd w:val="clear" w:color="auto" w:fill="C6D9F1" w:themeFill="text2" w:themeFillTint="33"/>
    </w:pPr>
  </w:style>
  <w:style w:type="paragraph" w:customStyle="1" w:styleId="UnnumTable">
    <w:name w:val="UnnumTable"/>
    <w:basedOn w:val="a2"/>
    <w:qFormat/>
    <w:pPr>
      <w:pBdr>
        <w:top w:val="single" w:sz="4" w:space="1" w:color="auto"/>
        <w:bottom w:val="single" w:sz="4" w:space="1" w:color="auto"/>
      </w:pBdr>
      <w:shd w:val="clear" w:color="auto" w:fill="F2DBDB" w:themeFill="accent2" w:themeFillTint="33"/>
    </w:pPr>
  </w:style>
  <w:style w:type="paragraph" w:customStyle="1" w:styleId="UnnumScheme">
    <w:name w:val="UnnumScheme"/>
    <w:basedOn w:val="a2"/>
    <w:qFormat/>
    <w:pPr>
      <w:pBdr>
        <w:top w:val="single" w:sz="4" w:space="1" w:color="auto"/>
        <w:bottom w:val="single" w:sz="4" w:space="1" w:color="auto"/>
      </w:pBdr>
      <w:shd w:val="clear" w:color="auto" w:fill="DBE5F1" w:themeFill="accent1" w:themeFillTint="33"/>
    </w:pPr>
  </w:style>
  <w:style w:type="paragraph" w:customStyle="1" w:styleId="Reference">
    <w:name w:val="Reference"/>
    <w:basedOn w:val="a2"/>
    <w:qFormat/>
  </w:style>
  <w:style w:type="paragraph" w:customStyle="1" w:styleId="Bibentry">
    <w:name w:val="Bib_entry"/>
    <w:qFormat/>
    <w:pPr>
      <w:ind w:left="300" w:hanging="300"/>
      <w:jc w:val="both"/>
    </w:pPr>
    <w:rPr>
      <w:rFonts w:ascii="Linux Libertine" w:eastAsiaTheme="minorHAnsi" w:hAnsi="Linux Libertine" w:cs="Linux Libertine"/>
      <w:sz w:val="14"/>
      <w:szCs w:val="22"/>
      <w:lang w:eastAsia="en-US"/>
    </w:rPr>
  </w:style>
  <w:style w:type="paragraph" w:customStyle="1" w:styleId="ListStart">
    <w:name w:val="ListStart"/>
    <w:basedOn w:val="a2"/>
    <w:qFormat/>
  </w:style>
  <w:style w:type="paragraph" w:customStyle="1" w:styleId="ListEnd">
    <w:name w:val="ListEnd"/>
    <w:basedOn w:val="a2"/>
    <w:qFormat/>
  </w:style>
  <w:style w:type="paragraph" w:customStyle="1" w:styleId="AbbreviationHead">
    <w:name w:val="AbbreviationHead"/>
    <w:basedOn w:val="NomenclatureHead"/>
    <w:qFormat/>
  </w:style>
  <w:style w:type="paragraph" w:customStyle="1" w:styleId="GraphAbstract">
    <w:name w:val="GraphAbstract"/>
    <w:basedOn w:val="a2"/>
    <w:qFormat/>
  </w:style>
  <w:style w:type="paragraph" w:customStyle="1" w:styleId="Epigraph">
    <w:name w:val="Epigraph"/>
    <w:basedOn w:val="a2"/>
    <w:qFormat/>
    <w:pPr>
      <w:ind w:left="720"/>
    </w:pPr>
    <w:rPr>
      <w:iCs/>
      <w:color w:val="5F497A" w:themeColor="accent4" w:themeShade="BF"/>
    </w:rPr>
  </w:style>
  <w:style w:type="paragraph" w:customStyle="1" w:styleId="Dedication">
    <w:name w:val="Dedication"/>
    <w:basedOn w:val="Para"/>
    <w:qFormat/>
    <w:rPr>
      <w:color w:val="943634" w:themeColor="accent2" w:themeShade="BF"/>
    </w:rPr>
  </w:style>
  <w:style w:type="paragraph" w:customStyle="1" w:styleId="ConflictofInterest">
    <w:name w:val="Conflictof Interest"/>
    <w:basedOn w:val="Para"/>
    <w:qFormat/>
    <w:rPr>
      <w:sz w:val="22"/>
    </w:rPr>
  </w:style>
  <w:style w:type="paragraph" w:customStyle="1" w:styleId="FloatQuote">
    <w:name w:val="FloatQuote"/>
    <w:basedOn w:val="Para"/>
    <w:qFormat/>
    <w:pPr>
      <w:shd w:val="clear" w:color="auto" w:fill="FDE9D9" w:themeFill="accent6" w:themeFillTint="33"/>
      <w:ind w:left="1134" w:right="1134" w:firstLine="0"/>
      <w:jc w:val="both"/>
    </w:pPr>
  </w:style>
  <w:style w:type="paragraph" w:customStyle="1" w:styleId="PullQuote">
    <w:name w:val="PullQuote"/>
    <w:basedOn w:val="Para"/>
    <w:qFormat/>
    <w:pPr>
      <w:shd w:val="clear" w:color="auto" w:fill="EAF1DD" w:themeFill="accent3" w:themeFillTint="33"/>
      <w:ind w:left="1134" w:right="1134" w:firstLine="0"/>
      <w:jc w:val="both"/>
    </w:pPr>
  </w:style>
  <w:style w:type="paragraph" w:customStyle="1" w:styleId="TableFootTitle">
    <w:name w:val="TableFootTitle"/>
    <w:basedOn w:val="TableFootnote"/>
    <w:qFormat/>
    <w:rPr>
      <w:sz w:val="22"/>
    </w:rPr>
  </w:style>
  <w:style w:type="character" w:customStyle="1" w:styleId="GrantNumber">
    <w:name w:val="GrantNumber"/>
    <w:basedOn w:val="FundingNumber"/>
    <w:uiPriority w:val="1"/>
    <w:qFormat/>
    <w:rPr>
      <w:color w:val="9900FF"/>
    </w:rPr>
  </w:style>
  <w:style w:type="character" w:customStyle="1" w:styleId="FundingNumber">
    <w:name w:val="FundingNumber"/>
    <w:basedOn w:val="a3"/>
    <w:uiPriority w:val="1"/>
    <w:qFormat/>
    <w:rPr>
      <w:color w:val="9900FF"/>
    </w:rPr>
  </w:style>
  <w:style w:type="character" w:customStyle="1" w:styleId="GrantSponser">
    <w:name w:val="GrantSponser"/>
    <w:basedOn w:val="FundingAgency"/>
    <w:uiPriority w:val="1"/>
    <w:qFormat/>
    <w:rPr>
      <w:color w:val="666699"/>
    </w:rPr>
  </w:style>
  <w:style w:type="character" w:customStyle="1" w:styleId="FundingAgency">
    <w:name w:val="FundingAgency"/>
    <w:basedOn w:val="a3"/>
    <w:uiPriority w:val="1"/>
    <w:qFormat/>
    <w:rPr>
      <w:color w:val="FF0000"/>
    </w:rPr>
  </w:style>
  <w:style w:type="paragraph" w:customStyle="1" w:styleId="SuppHead">
    <w:name w:val="SuppHead"/>
    <w:basedOn w:val="Head1"/>
    <w:qFormat/>
  </w:style>
  <w:style w:type="paragraph" w:customStyle="1" w:styleId="SuppInfo">
    <w:name w:val="SuppInfo"/>
    <w:basedOn w:val="Para"/>
    <w:qFormat/>
  </w:style>
  <w:style w:type="paragraph" w:customStyle="1" w:styleId="SuppMedia">
    <w:name w:val="SuppMedia"/>
    <w:basedOn w:val="Para"/>
    <w:qFormat/>
  </w:style>
  <w:style w:type="paragraph" w:customStyle="1" w:styleId="AdditionalInfoHead">
    <w:name w:val="AdditionalInfoHead"/>
    <w:basedOn w:val="Head1"/>
    <w:qFormat/>
  </w:style>
  <w:style w:type="paragraph" w:customStyle="1" w:styleId="AdditionalInfo">
    <w:name w:val="AdditionalInfo"/>
    <w:basedOn w:val="Para"/>
    <w:qFormat/>
  </w:style>
  <w:style w:type="paragraph" w:customStyle="1" w:styleId="Feature">
    <w:name w:val="Feature"/>
    <w:basedOn w:val="BoxTitle"/>
    <w:qFormat/>
  </w:style>
  <w:style w:type="paragraph" w:customStyle="1" w:styleId="AltTitle">
    <w:name w:val="AltTitle"/>
    <w:basedOn w:val="Titledocument"/>
    <w:qFormat/>
  </w:style>
  <w:style w:type="paragraph" w:customStyle="1" w:styleId="AltSubTitle">
    <w:name w:val="AltSubTitle"/>
    <w:basedOn w:val="affd"/>
    <w:qFormat/>
  </w:style>
  <w:style w:type="paragraph" w:customStyle="1" w:styleId="SelfCitation">
    <w:name w:val="SelfCitation"/>
    <w:basedOn w:val="Para"/>
    <w:qFormat/>
  </w:style>
  <w:style w:type="character" w:customStyle="1" w:styleId="affe">
    <w:name w:val="副标题 字符"/>
    <w:basedOn w:val="a3"/>
    <w:link w:val="affd"/>
    <w:uiPriority w:val="11"/>
    <w:qFormat/>
    <w:rPr>
      <w:rFonts w:ascii="Linux Biolinum" w:eastAsiaTheme="majorEastAsia" w:hAnsi="Linux Biolinum" w:cstheme="majorBidi"/>
      <w:iCs/>
      <w:sz w:val="24"/>
      <w:szCs w:val="24"/>
      <w:lang w:val="en-US" w:eastAsia="en-US"/>
    </w:rPr>
  </w:style>
  <w:style w:type="character" w:customStyle="1" w:styleId="ListTitle">
    <w:name w:val="ListTitle"/>
    <w:basedOn w:val="Label"/>
    <w:uiPriority w:val="1"/>
    <w:qFormat/>
    <w:rPr>
      <w:rFonts w:ascii="Linux Biolinum" w:hAnsi="Linux Biolinum"/>
      <w:b/>
      <w:color w:val="auto"/>
      <w:sz w:val="18"/>
    </w:rPr>
  </w:style>
  <w:style w:type="character" w:customStyle="1" w:styleId="Isource">
    <w:name w:val="Isource"/>
    <w:basedOn w:val="ListTitle"/>
    <w:uiPriority w:val="1"/>
    <w:qFormat/>
    <w:rPr>
      <w:rFonts w:ascii="Linux Biolinum" w:hAnsi="Linux Biolinum"/>
      <w:b/>
      <w:color w:val="C0504D" w:themeColor="accent2"/>
      <w:sz w:val="18"/>
    </w:rPr>
  </w:style>
  <w:style w:type="paragraph" w:customStyle="1" w:styleId="FigSource">
    <w:name w:val="FigSource"/>
    <w:basedOn w:val="a2"/>
    <w:qFormat/>
  </w:style>
  <w:style w:type="paragraph" w:customStyle="1" w:styleId="Copyright">
    <w:name w:val="Copyright"/>
    <w:basedOn w:val="a2"/>
    <w:qFormat/>
  </w:style>
  <w:style w:type="paragraph" w:customStyle="1" w:styleId="InlineSupp">
    <w:name w:val="InlineSupp"/>
    <w:basedOn w:val="a2"/>
    <w:qFormat/>
  </w:style>
  <w:style w:type="paragraph" w:customStyle="1" w:styleId="SidebarQuote">
    <w:name w:val="SidebarQuote"/>
    <w:basedOn w:val="a2"/>
    <w:qFormat/>
  </w:style>
  <w:style w:type="character" w:customStyle="1" w:styleId="AltName">
    <w:name w:val="AltName"/>
    <w:basedOn w:val="a3"/>
    <w:uiPriority w:val="1"/>
    <w:qFormat/>
    <w:rPr>
      <w:color w:val="403152" w:themeColor="accent4" w:themeShade="80"/>
    </w:rPr>
  </w:style>
  <w:style w:type="paragraph" w:customStyle="1" w:styleId="StereoChemComp">
    <w:name w:val="StereoChemComp"/>
    <w:basedOn w:val="a2"/>
    <w:qFormat/>
  </w:style>
  <w:style w:type="paragraph" w:customStyle="1" w:styleId="StereoChemForm">
    <w:name w:val="StereoChemForm"/>
    <w:basedOn w:val="a2"/>
    <w:qFormat/>
  </w:style>
  <w:style w:type="paragraph" w:customStyle="1" w:styleId="StereoChemInfo">
    <w:name w:val="StereoChemInfo"/>
    <w:basedOn w:val="a2"/>
    <w:qFormat/>
  </w:style>
  <w:style w:type="paragraph" w:customStyle="1" w:styleId="MTDisplayEquation">
    <w:name w:val="MTDisplayEquation"/>
    <w:basedOn w:val="a2"/>
    <w:next w:val="a2"/>
    <w:link w:val="MTDisplayEquationChar"/>
    <w:qFormat/>
    <w:pPr>
      <w:tabs>
        <w:tab w:val="center" w:pos="4820"/>
        <w:tab w:val="right" w:pos="9640"/>
      </w:tabs>
      <w:spacing w:line="480" w:lineRule="auto"/>
    </w:pPr>
  </w:style>
  <w:style w:type="character" w:customStyle="1" w:styleId="MTDisplayEquationChar">
    <w:name w:val="MTDisplayEquation Char"/>
    <w:basedOn w:val="a3"/>
    <w:link w:val="MTDisplayEquation"/>
    <w:qFormat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MTConvertedEquation">
    <w:name w:val="MTConvertedEquation"/>
    <w:basedOn w:val="a3"/>
    <w:qFormat/>
    <w:rPr>
      <w:sz w:val="28"/>
      <w:szCs w:val="28"/>
    </w:rPr>
  </w:style>
  <w:style w:type="character" w:customStyle="1" w:styleId="afff1">
    <w:name w:val="脚注文本 字符"/>
    <w:basedOn w:val="a3"/>
    <w:link w:val="afff0"/>
    <w:qFormat/>
    <w:rPr>
      <w:rFonts w:ascii="Linux Libertine" w:eastAsiaTheme="minorHAnsi" w:hAnsi="Linux Libertine" w:cstheme="minorBidi"/>
      <w:sz w:val="14"/>
      <w:szCs w:val="22"/>
      <w:lang w:val="en-US" w:eastAsia="en-US"/>
    </w:rPr>
  </w:style>
  <w:style w:type="paragraph" w:customStyle="1" w:styleId="SIGPLANBasic">
    <w:name w:val="SIGPLAN Basic"/>
    <w:qFormat/>
    <w:pPr>
      <w:spacing w:line="200" w:lineRule="exact"/>
    </w:pPr>
    <w:rPr>
      <w:rFonts w:ascii="Times New Roman" w:eastAsia="Times New Roman" w:hAnsi="Times New Roman" w:cs="Times New Roman"/>
      <w:sz w:val="18"/>
      <w:lang w:eastAsia="en-US"/>
    </w:rPr>
  </w:style>
  <w:style w:type="paragraph" w:customStyle="1" w:styleId="SIGPLANSectionheading">
    <w:name w:val="SIGPLAN Section heading"/>
    <w:basedOn w:val="SIGPLANBasic"/>
    <w:next w:val="SIGPLANParagraph1"/>
    <w:qFormat/>
    <w:pPr>
      <w:keepNext/>
      <w:numPr>
        <w:numId w:val="13"/>
      </w:numPr>
      <w:suppressAutoHyphens/>
      <w:spacing w:before="120" w:after="100" w:line="260" w:lineRule="exact"/>
      <w:outlineLvl w:val="0"/>
    </w:pPr>
    <w:rPr>
      <w:b/>
      <w:sz w:val="22"/>
    </w:rPr>
  </w:style>
  <w:style w:type="paragraph" w:customStyle="1" w:styleId="SIGPLANParagraph1">
    <w:name w:val="SIGPLAN Paragraph 1"/>
    <w:basedOn w:val="SIGPLANBasic"/>
    <w:next w:val="SIGPLANParagraph"/>
    <w:qFormat/>
    <w:pPr>
      <w:jc w:val="both"/>
    </w:pPr>
  </w:style>
  <w:style w:type="paragraph" w:customStyle="1" w:styleId="SIGPLANParagraph">
    <w:name w:val="SIGPLAN Paragraph"/>
    <w:basedOn w:val="SIGPLANParagraph1"/>
    <w:qFormat/>
    <w:pPr>
      <w:ind w:firstLine="240"/>
    </w:pPr>
  </w:style>
  <w:style w:type="paragraph" w:customStyle="1" w:styleId="SIGPLANAcknowledgmentsheading">
    <w:name w:val="SIGPLAN Acknowledgments heading"/>
    <w:basedOn w:val="SIGPLANSectionheading"/>
    <w:next w:val="SIGPLANParagraph1"/>
    <w:qFormat/>
    <w:pPr>
      <w:numPr>
        <w:numId w:val="14"/>
      </w:numPr>
    </w:pPr>
  </w:style>
  <w:style w:type="paragraph" w:customStyle="1" w:styleId="SIGPLANAbstractheading">
    <w:name w:val="SIGPLAN Abstract heading"/>
    <w:basedOn w:val="SIGPLANAcknowledgmentsheading"/>
    <w:next w:val="SIGPLANParagraph1"/>
    <w:qFormat/>
    <w:pPr>
      <w:numPr>
        <w:numId w:val="15"/>
      </w:numPr>
      <w:spacing w:before="0" w:line="240" w:lineRule="exact"/>
    </w:pPr>
  </w:style>
  <w:style w:type="paragraph" w:customStyle="1" w:styleId="SIGPLANAppendixheading">
    <w:name w:val="SIGPLAN Appendix heading"/>
    <w:basedOn w:val="SIGPLANSectionheading"/>
    <w:next w:val="SIGPLANParagraph1"/>
    <w:qFormat/>
    <w:pPr>
      <w:numPr>
        <w:numId w:val="16"/>
      </w:numPr>
    </w:pPr>
  </w:style>
  <w:style w:type="paragraph" w:customStyle="1" w:styleId="SIGPLANAuthorname">
    <w:name w:val="SIGPLAN Author name"/>
    <w:basedOn w:val="a2"/>
    <w:next w:val="SIGPLANAuthoraffiliation"/>
    <w:qFormat/>
    <w:pPr>
      <w:suppressAutoHyphens/>
      <w:spacing w:after="20" w:line="260" w:lineRule="exact"/>
      <w:jc w:val="center"/>
    </w:pPr>
  </w:style>
  <w:style w:type="paragraph" w:customStyle="1" w:styleId="SIGPLANAuthoraffiliation">
    <w:name w:val="SIGPLAN Author affiliation"/>
    <w:basedOn w:val="SIGPLANAuthorname"/>
    <w:next w:val="SIGPLANAuthoremail"/>
    <w:qFormat/>
    <w:pPr>
      <w:spacing w:before="100" w:after="0" w:line="200" w:lineRule="exact"/>
      <w:contextualSpacing/>
    </w:pPr>
    <w:rPr>
      <w:szCs w:val="18"/>
    </w:rPr>
  </w:style>
  <w:style w:type="paragraph" w:customStyle="1" w:styleId="SIGPLANAuthoremail">
    <w:name w:val="SIGPLAN Author email"/>
    <w:basedOn w:val="SIGPLANAuthoraffiliation"/>
    <w:next w:val="SIGPLANBasic"/>
    <w:qFormat/>
    <w:pPr>
      <w:spacing w:before="40"/>
      <w:contextualSpacing w:val="0"/>
    </w:pPr>
    <w:rPr>
      <w:rFonts w:ascii="Trebuchet MS" w:hAnsi="Trebuchet MS"/>
      <w:sz w:val="16"/>
    </w:rPr>
  </w:style>
  <w:style w:type="character" w:customStyle="1" w:styleId="SIGPLANCode">
    <w:name w:val="SIGPLAN Code"/>
    <w:basedOn w:val="a3"/>
    <w:qFormat/>
    <w:rPr>
      <w:rFonts w:ascii="Lucida Console" w:hAnsi="Lucida Console"/>
      <w:sz w:val="16"/>
    </w:rPr>
  </w:style>
  <w:style w:type="character" w:customStyle="1" w:styleId="SIGPLANComputer">
    <w:name w:val="SIGPLAN Computer"/>
    <w:basedOn w:val="a3"/>
    <w:qFormat/>
    <w:rPr>
      <w:rFonts w:ascii="Trebuchet MS" w:hAnsi="Trebuchet MS"/>
      <w:sz w:val="16"/>
    </w:rPr>
  </w:style>
  <w:style w:type="paragraph" w:customStyle="1" w:styleId="SIGPLANCopyrightnotice">
    <w:name w:val="SIGPLAN Copyright notice"/>
    <w:basedOn w:val="SIGPLANBasic"/>
    <w:qFormat/>
    <w:pPr>
      <w:suppressAutoHyphens/>
      <w:spacing w:line="160" w:lineRule="exact"/>
      <w:jc w:val="both"/>
    </w:pPr>
    <w:rPr>
      <w:sz w:val="14"/>
    </w:rPr>
  </w:style>
  <w:style w:type="character" w:customStyle="1" w:styleId="SIGPLANEmphasize">
    <w:name w:val="SIGPLAN Emphasize"/>
    <w:qFormat/>
    <w:rPr>
      <w:i/>
    </w:rPr>
  </w:style>
  <w:style w:type="paragraph" w:customStyle="1" w:styleId="SIGPLANEnunciation">
    <w:name w:val="SIGPLAN Enunciation"/>
    <w:basedOn w:val="SIGPLANParagraph1"/>
    <w:next w:val="SIGPLANParagraph1"/>
    <w:qFormat/>
    <w:pPr>
      <w:spacing w:before="140" w:after="140"/>
    </w:pPr>
  </w:style>
  <w:style w:type="character" w:customStyle="1" w:styleId="SIGPLANEnunciationcaption">
    <w:name w:val="SIGPLAN Enunciation caption"/>
    <w:basedOn w:val="a3"/>
    <w:qFormat/>
    <w:rPr>
      <w:smallCaps/>
    </w:rPr>
  </w:style>
  <w:style w:type="paragraph" w:customStyle="1" w:styleId="SIGPLANEquation">
    <w:name w:val="SIGPLAN Equation"/>
    <w:basedOn w:val="SIGPLANParagraph1"/>
    <w:next w:val="SIGPLANParagraph1"/>
    <w:qFormat/>
    <w:pPr>
      <w:tabs>
        <w:tab w:val="center" w:pos="2400"/>
        <w:tab w:val="right" w:pos="4800"/>
      </w:tabs>
      <w:spacing w:before="100" w:after="100"/>
      <w:contextualSpacing/>
      <w:jc w:val="center"/>
    </w:pPr>
  </w:style>
  <w:style w:type="paragraph" w:customStyle="1" w:styleId="SIGPLANEquationnumber">
    <w:name w:val="SIGPLAN Equation number"/>
    <w:basedOn w:val="SIGPLANEquation"/>
    <w:qFormat/>
    <w:pPr>
      <w:jc w:val="right"/>
    </w:pPr>
  </w:style>
  <w:style w:type="paragraph" w:customStyle="1" w:styleId="SIGPLANFigurecaption">
    <w:name w:val="SIGPLAN Figure caption"/>
    <w:basedOn w:val="SIGPLANParagraph1"/>
    <w:qFormat/>
    <w:pPr>
      <w:spacing w:before="20"/>
      <w:jc w:val="left"/>
    </w:pPr>
  </w:style>
  <w:style w:type="paragraph" w:customStyle="1" w:styleId="SIGPLANListparagraph">
    <w:name w:val="SIGPLAN List paragraph"/>
    <w:basedOn w:val="SIGPLANParagraph1"/>
    <w:qFormat/>
    <w:pPr>
      <w:spacing w:before="80" w:after="80"/>
      <w:ind w:left="260"/>
    </w:pPr>
  </w:style>
  <w:style w:type="paragraph" w:customStyle="1" w:styleId="SIGPLANListitem">
    <w:name w:val="SIGPLAN List item"/>
    <w:basedOn w:val="SIGPLANListparagraph"/>
    <w:qFormat/>
    <w:pPr>
      <w:ind w:left="0"/>
    </w:pPr>
  </w:style>
  <w:style w:type="character" w:customStyle="1" w:styleId="SIGPLANParagraphheading">
    <w:name w:val="SIGPLAN Paragraph heading"/>
    <w:qFormat/>
    <w:rPr>
      <w:b/>
      <w:i/>
    </w:rPr>
  </w:style>
  <w:style w:type="paragraph" w:customStyle="1" w:styleId="SIGPLANParagraphSubparagraphheading">
    <w:name w:val="SIGPLAN Paragraph/Subparagraph heading"/>
    <w:basedOn w:val="SIGPLANParagraph1"/>
    <w:next w:val="SIGPLANParagraph"/>
    <w:qFormat/>
    <w:pPr>
      <w:spacing w:before="140"/>
      <w:outlineLvl w:val="3"/>
    </w:pPr>
  </w:style>
  <w:style w:type="paragraph" w:customStyle="1" w:styleId="SIGPLANReference">
    <w:name w:val="SIGPLAN Reference"/>
    <w:basedOn w:val="SIGPLANParagraph1"/>
    <w:qFormat/>
    <w:pPr>
      <w:spacing w:after="80" w:line="180" w:lineRule="exact"/>
      <w:ind w:left="340" w:hanging="340"/>
    </w:pPr>
    <w:rPr>
      <w:sz w:val="16"/>
    </w:rPr>
  </w:style>
  <w:style w:type="paragraph" w:customStyle="1" w:styleId="SIGPLANReferencesheading">
    <w:name w:val="SIGPLAN References heading"/>
    <w:basedOn w:val="SIGPLANAcknowledgmentsheading"/>
    <w:next w:val="SIGPLANReference"/>
    <w:qFormat/>
    <w:pPr>
      <w:numPr>
        <w:numId w:val="17"/>
      </w:numPr>
    </w:pPr>
  </w:style>
  <w:style w:type="character" w:customStyle="1" w:styleId="SIGPLANSubparagraphheading">
    <w:name w:val="SIGPLAN Subparagraph heading"/>
    <w:qFormat/>
    <w:rPr>
      <w:i/>
    </w:rPr>
  </w:style>
  <w:style w:type="paragraph" w:customStyle="1" w:styleId="SIGPLANSubsectionheading">
    <w:name w:val="SIGPLAN Subsection heading"/>
    <w:basedOn w:val="SIGPLANSectionheading"/>
    <w:next w:val="SIGPLANParagraph1"/>
    <w:qFormat/>
    <w:pPr>
      <w:numPr>
        <w:numId w:val="0"/>
      </w:numPr>
      <w:spacing w:before="180" w:line="200" w:lineRule="exact"/>
      <w:outlineLvl w:val="1"/>
    </w:pPr>
    <w:rPr>
      <w:sz w:val="18"/>
    </w:rPr>
  </w:style>
  <w:style w:type="paragraph" w:customStyle="1" w:styleId="SIGPLANSub-subsectionheading">
    <w:name w:val="SIGPLAN Sub-subsection heading"/>
    <w:basedOn w:val="SIGPLANSubsectionheading"/>
    <w:next w:val="SIGPLANParagraph1"/>
    <w:qFormat/>
    <w:pPr>
      <w:outlineLvl w:val="2"/>
    </w:pPr>
  </w:style>
  <w:style w:type="paragraph" w:customStyle="1" w:styleId="SIGPLANTitle">
    <w:name w:val="SIGPLAN Title"/>
    <w:basedOn w:val="SIGPLANBasic"/>
    <w:qFormat/>
    <w:pPr>
      <w:suppressAutoHyphens/>
      <w:spacing w:line="400" w:lineRule="exact"/>
      <w:jc w:val="center"/>
    </w:pPr>
    <w:rPr>
      <w:b/>
      <w:sz w:val="36"/>
    </w:rPr>
  </w:style>
  <w:style w:type="paragraph" w:customStyle="1" w:styleId="SIGPLANSubtitle">
    <w:name w:val="SIGPLAN Subtitle"/>
    <w:basedOn w:val="SIGPLANTitle"/>
    <w:next w:val="SIGPLANBasic"/>
    <w:qFormat/>
    <w:pPr>
      <w:spacing w:before="120" w:line="360" w:lineRule="exact"/>
    </w:pPr>
    <w:rPr>
      <w:sz w:val="28"/>
    </w:rPr>
  </w:style>
  <w:style w:type="paragraph" w:customStyle="1" w:styleId="SIGPLANTablecaption">
    <w:name w:val="SIGPLAN Table caption"/>
    <w:basedOn w:val="SIGPLANFigurecaption"/>
    <w:qFormat/>
    <w:pPr>
      <w:spacing w:before="0" w:after="20"/>
    </w:pPr>
  </w:style>
  <w:style w:type="paragraph" w:customStyle="1" w:styleId="Address">
    <w:name w:val="Address"/>
    <w:qFormat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 w:cs="Times New Roman"/>
      <w:color w:val="244061"/>
      <w:sz w:val="24"/>
      <w:lang w:eastAsia="en-US"/>
    </w:rPr>
  </w:style>
  <w:style w:type="paragraph" w:customStyle="1" w:styleId="Algorithm">
    <w:name w:val="Algorithm"/>
    <w:basedOn w:val="a2"/>
    <w:qFormat/>
    <w:pPr>
      <w:spacing w:line="240" w:lineRule="auto"/>
    </w:pPr>
  </w:style>
  <w:style w:type="paragraph" w:customStyle="1" w:styleId="Annotation">
    <w:name w:val="Annotation"/>
    <w:basedOn w:val="a2"/>
    <w:qFormat/>
    <w:rPr>
      <w:sz w:val="20"/>
    </w:rPr>
  </w:style>
  <w:style w:type="paragraph" w:customStyle="1" w:styleId="Answer">
    <w:name w:val="Answer"/>
    <w:qFormat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8B4552"/>
      <w:sz w:val="24"/>
      <w:lang w:eastAsia="en-US"/>
    </w:rPr>
  </w:style>
  <w:style w:type="paragraph" w:customStyle="1" w:styleId="AppendixNumber">
    <w:name w:val="AppendixNumber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ssessment">
    <w:name w:val="Assessment"/>
    <w:qFormat/>
    <w:pPr>
      <w:pBdr>
        <w:top w:val="wave" w:sz="6" w:space="8" w:color="auto"/>
        <w:bottom w:val="wave" w:sz="6" w:space="12" w:color="auto"/>
      </w:pBdr>
      <w:spacing w:before="120"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lang w:eastAsia="en-US"/>
    </w:rPr>
  </w:style>
  <w:style w:type="paragraph" w:customStyle="1" w:styleId="AuthInfo">
    <w:name w:val="AuthInfo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uthorBioHead">
    <w:name w:val="AuthorBioHead"/>
    <w:qFormat/>
    <w:pPr>
      <w:spacing w:after="200" w:line="276" w:lineRule="auto"/>
    </w:pPr>
    <w:rPr>
      <w:rFonts w:ascii="Times New Roman" w:eastAsiaTheme="minorHAnsi" w:hAnsi="Times New Roman" w:cstheme="minorBidi"/>
      <w:sz w:val="28"/>
      <w:szCs w:val="22"/>
      <w:lang w:eastAsia="en-US"/>
    </w:rPr>
  </w:style>
  <w:style w:type="paragraph" w:customStyle="1" w:styleId="BibLaTex">
    <w:name w:val="Bib_LaTex"/>
    <w:qFormat/>
    <w:pPr>
      <w:spacing w:after="200" w:line="276" w:lineRule="auto"/>
    </w:pPr>
    <w:rPr>
      <w:rFonts w:ascii="Times New Roman" w:eastAsiaTheme="minorHAnsi" w:hAnsi="Times New Roman" w:cstheme="minorBidi"/>
      <w:sz w:val="22"/>
      <w:szCs w:val="22"/>
      <w:lang w:eastAsia="en-US"/>
    </w:rPr>
  </w:style>
  <w:style w:type="paragraph" w:customStyle="1" w:styleId="Blurb">
    <w:name w:val="Blurb"/>
    <w:basedOn w:val="a2"/>
    <w:qFormat/>
    <w:pPr>
      <w:spacing w:after="240" w:line="360" w:lineRule="exact"/>
      <w:ind w:left="1440" w:right="1440"/>
    </w:pPr>
    <w:rPr>
      <w:rFonts w:ascii="Arial Unicode MS" w:eastAsia="Times New Roman" w:hAnsi="Arial Unicode MS" w:cs="Times New Roman"/>
      <w:sz w:val="24"/>
      <w:szCs w:val="20"/>
      <w:lang w:val="en-GB"/>
    </w:rPr>
  </w:style>
  <w:style w:type="character" w:customStyle="1" w:styleId="BookSeries">
    <w:name w:val="BookSeries"/>
    <w:uiPriority w:val="1"/>
    <w:qFormat/>
  </w:style>
  <w:style w:type="paragraph" w:customStyle="1" w:styleId="BoxHead1">
    <w:name w:val="BoxHead1"/>
    <w:basedOn w:val="AppendixH1"/>
    <w:qFormat/>
  </w:style>
  <w:style w:type="paragraph" w:customStyle="1" w:styleId="BoxHead2">
    <w:name w:val="BoxHead2"/>
    <w:basedOn w:val="AppendixH2"/>
    <w:qFormat/>
  </w:style>
  <w:style w:type="paragraph" w:customStyle="1" w:styleId="BoxHead3">
    <w:name w:val="BoxHead3"/>
    <w:basedOn w:val="AppendixH3"/>
    <w:qFormat/>
  </w:style>
  <w:style w:type="paragraph" w:customStyle="1" w:styleId="BoxKeyword">
    <w:name w:val="BoxKeyword"/>
    <w:qFormat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eastAsia="en-US"/>
    </w:rPr>
  </w:style>
  <w:style w:type="paragraph" w:customStyle="1" w:styleId="Break">
    <w:name w:val="Break"/>
    <w:basedOn w:val="a2"/>
    <w:qFormat/>
    <w:pPr>
      <w:shd w:val="thinReverseDiagStripe" w:color="auto" w:fill="auto"/>
      <w:spacing w:after="120" w:line="560" w:lineRule="exact"/>
      <w:jc w:val="center"/>
    </w:pPr>
    <w:rPr>
      <w:rFonts w:ascii="Cambria Math" w:eastAsia="Times New Roman" w:hAnsi="Cambria Math" w:cs="Times New Roman"/>
      <w:sz w:val="24"/>
      <w:szCs w:val="20"/>
    </w:rPr>
  </w:style>
  <w:style w:type="paragraph" w:customStyle="1" w:styleId="ChapterBegin">
    <w:name w:val="ChapterBegin"/>
    <w:basedOn w:val="a2"/>
    <w:qFormat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End">
    <w:name w:val="ChapterEnd"/>
    <w:basedOn w:val="a2"/>
    <w:qFormat/>
    <w:pPr>
      <w:pBdr>
        <w:left w:val="thinThickSmallGap" w:sz="24" w:space="4" w:color="auto"/>
        <w:bottom w:val="thickThinSmallGap" w:sz="24" w:space="1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Number">
    <w:name w:val="ChapterNumber"/>
    <w:basedOn w:val="a2"/>
    <w:next w:val="a2"/>
    <w:qFormat/>
    <w:pPr>
      <w:keepNext/>
      <w:keepLines/>
      <w:widowControl w:val="0"/>
      <w:spacing w:before="360" w:after="120" w:line="560" w:lineRule="exact"/>
    </w:pPr>
    <w:rPr>
      <w:rFonts w:ascii="Arial Unicode MS" w:eastAsia="Times New Roman" w:hAnsi="Arial Unicode MS" w:cs="Times New Roman"/>
      <w:b/>
      <w:i/>
      <w:sz w:val="36"/>
      <w:szCs w:val="20"/>
    </w:rPr>
  </w:style>
  <w:style w:type="paragraph" w:customStyle="1" w:styleId="ChapterTitle">
    <w:name w:val="ChapterTitle"/>
    <w:basedOn w:val="ChapterNumber"/>
    <w:qFormat/>
    <w:pPr>
      <w:jc w:val="left"/>
    </w:pPr>
    <w:rPr>
      <w:i w:val="0"/>
      <w:sz w:val="40"/>
    </w:rPr>
  </w:style>
  <w:style w:type="paragraph" w:customStyle="1" w:styleId="ChapterSubTitle">
    <w:name w:val="ChapterSubTitle"/>
    <w:basedOn w:val="ChapterTitle"/>
    <w:next w:val="a2"/>
    <w:qFormat/>
    <w:pPr>
      <w:spacing w:before="0"/>
    </w:pPr>
    <w:rPr>
      <w:b w:val="0"/>
      <w:i/>
      <w:sz w:val="36"/>
    </w:rPr>
  </w:style>
  <w:style w:type="paragraph" w:customStyle="1" w:styleId="ChemFormula">
    <w:name w:val="ChemFormula"/>
    <w:basedOn w:val="a2"/>
    <w:qFormat/>
  </w:style>
  <w:style w:type="paragraph" w:customStyle="1" w:styleId="ChemFormulaUnnum">
    <w:name w:val="ChemFormulaUnnum"/>
    <w:basedOn w:val="a2"/>
    <w:qFormat/>
  </w:style>
  <w:style w:type="paragraph" w:customStyle="1" w:styleId="Chemistry">
    <w:name w:val="Chemistry"/>
    <w:basedOn w:val="a2"/>
    <w:qFormat/>
    <w:pPr>
      <w:tabs>
        <w:tab w:val="right" w:pos="8640"/>
      </w:tabs>
      <w:spacing w:line="560" w:lineRule="exact"/>
      <w:ind w:left="1440" w:right="720" w:hanging="720"/>
      <w:jc w:val="center"/>
    </w:pPr>
    <w:rPr>
      <w:rFonts w:ascii="Cambria Math" w:eastAsia="Times New Roman" w:hAnsi="Cambria Math" w:cs="Times New Roman"/>
      <w:color w:val="006666"/>
      <w:sz w:val="24"/>
      <w:szCs w:val="20"/>
      <w:lang w:val="en-GB"/>
    </w:rPr>
  </w:style>
  <w:style w:type="character" w:customStyle="1" w:styleId="CJK">
    <w:name w:val="CJK"/>
    <w:uiPriority w:val="1"/>
    <w:qFormat/>
  </w:style>
  <w:style w:type="paragraph" w:customStyle="1" w:styleId="ClientTag">
    <w:name w:val="ClientTag"/>
    <w:basedOn w:val="a2"/>
    <w:qFormat/>
  </w:style>
  <w:style w:type="paragraph" w:customStyle="1" w:styleId="Contributor">
    <w:name w:val="Contributor"/>
    <w:basedOn w:val="a2"/>
    <w:qFormat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 w:cs="Times New Roman"/>
      <w:sz w:val="28"/>
      <w:szCs w:val="20"/>
    </w:rPr>
  </w:style>
  <w:style w:type="character" w:customStyle="1" w:styleId="Correct">
    <w:name w:val="Correct"/>
    <w:basedOn w:val="a3"/>
    <w:uiPriority w:val="1"/>
    <w:qFormat/>
    <w:rPr>
      <w:b/>
      <w:color w:val="0070C0"/>
    </w:rPr>
  </w:style>
  <w:style w:type="paragraph" w:customStyle="1" w:styleId="Definition">
    <w:name w:val="Definition"/>
    <w:basedOn w:val="a2"/>
    <w:qFormat/>
    <w:pPr>
      <w:tabs>
        <w:tab w:val="right" w:pos="8640"/>
      </w:tabs>
      <w:spacing w:line="560" w:lineRule="exact"/>
      <w:ind w:left="720" w:hanging="720"/>
    </w:pPr>
    <w:rPr>
      <w:rFonts w:ascii="Cambria Math" w:eastAsia="Times New Roman" w:hAnsi="Cambria Math" w:cs="Times New Roman"/>
      <w:color w:val="006666"/>
      <w:sz w:val="24"/>
      <w:szCs w:val="20"/>
    </w:rPr>
  </w:style>
  <w:style w:type="paragraph" w:customStyle="1" w:styleId="Dialogue">
    <w:name w:val="Dialogue"/>
    <w:basedOn w:val="a2"/>
    <w:qFormat/>
    <w:pPr>
      <w:tabs>
        <w:tab w:val="left" w:pos="2880"/>
      </w:tabs>
      <w:spacing w:line="560" w:lineRule="exact"/>
      <w:ind w:left="2880" w:right="720" w:hanging="2160"/>
      <w:contextualSpacing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Dictionary">
    <w:name w:val="Dictionary"/>
    <w:basedOn w:val="a2"/>
    <w:qFormat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7A37"/>
      <w:sz w:val="24"/>
      <w:szCs w:val="20"/>
      <w:lang w:val="en-GB"/>
    </w:rPr>
  </w:style>
  <w:style w:type="paragraph" w:customStyle="1" w:styleId="Disclosure">
    <w:name w:val="Disclosure"/>
    <w:basedOn w:val="Para"/>
    <w:qFormat/>
  </w:style>
  <w:style w:type="paragraph" w:customStyle="1" w:styleId="DisclosureHead">
    <w:name w:val="DisclosureHead"/>
    <w:basedOn w:val="Head1"/>
    <w:qFormat/>
  </w:style>
  <w:style w:type="paragraph" w:customStyle="1" w:styleId="Editors">
    <w:name w:val="Editors"/>
    <w:basedOn w:val="a2"/>
    <w:qFormat/>
    <w:pPr>
      <w:spacing w:after="200" w:line="276" w:lineRule="auto"/>
      <w:jc w:val="left"/>
    </w:pPr>
    <w:rPr>
      <w:rFonts w:asciiTheme="minorHAnsi" w:hAnsiTheme="minorHAnsi"/>
      <w:sz w:val="22"/>
    </w:rPr>
  </w:style>
  <w:style w:type="character" w:customStyle="1" w:styleId="EpreprintDate">
    <w:name w:val="EpreprintDate"/>
    <w:basedOn w:val="a3"/>
    <w:uiPriority w:val="1"/>
    <w:qFormat/>
    <w:rPr>
      <w:shd w:val="clear" w:color="auto" w:fill="B8CCE4" w:themeFill="accent1" w:themeFillTint="66"/>
    </w:rPr>
  </w:style>
  <w:style w:type="character" w:customStyle="1" w:styleId="EqnCount">
    <w:name w:val="EqnCount"/>
    <w:basedOn w:val="a3"/>
    <w:uiPriority w:val="1"/>
    <w:qFormat/>
    <w:rPr>
      <w:color w:val="0000FF"/>
    </w:rPr>
  </w:style>
  <w:style w:type="character" w:customStyle="1" w:styleId="eSlide">
    <w:name w:val="eSlide"/>
    <w:basedOn w:val="a3"/>
    <w:uiPriority w:val="1"/>
    <w:qFormat/>
    <w:rPr>
      <w:color w:val="FF0000"/>
    </w:rPr>
  </w:style>
  <w:style w:type="paragraph" w:customStyle="1" w:styleId="ExampleBegin">
    <w:name w:val="ExampleBegin"/>
    <w:basedOn w:val="a2"/>
    <w:qFormat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0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ampleEnd">
    <w:name w:val="ExampleEnd"/>
    <w:basedOn w:val="a2"/>
    <w:qFormat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0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Begin">
    <w:name w:val="ExerciseBegin"/>
    <w:basedOn w:val="a2"/>
    <w:qFormat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0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End">
    <w:name w:val="ExerciseEnd"/>
    <w:basedOn w:val="a2"/>
    <w:qFormat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0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Section">
    <w:name w:val="ExerciseSection"/>
    <w:basedOn w:val="a2"/>
    <w:qFormat/>
  </w:style>
  <w:style w:type="paragraph" w:customStyle="1" w:styleId="Explanation">
    <w:name w:val="Explanation"/>
    <w:basedOn w:val="a2"/>
    <w:qFormat/>
    <w:pPr>
      <w:spacing w:after="240" w:line="360" w:lineRule="auto"/>
    </w:pPr>
    <w:rPr>
      <w:rFonts w:ascii="Times New Roman" w:eastAsia="Times New Roman" w:hAnsi="Times New Roman" w:cs="Times New Roman"/>
      <w:color w:val="666633"/>
      <w:sz w:val="24"/>
      <w:szCs w:val="24"/>
      <w:lang w:val="en-GB" w:bidi="ar-DZ"/>
    </w:rPr>
  </w:style>
  <w:style w:type="paragraph" w:customStyle="1" w:styleId="Extract">
    <w:name w:val="Extract"/>
    <w:basedOn w:val="a2"/>
    <w:qFormat/>
    <w:pPr>
      <w:spacing w:before="120" w:after="120" w:line="240" w:lineRule="auto"/>
      <w:ind w:left="360" w:right="360"/>
      <w:contextualSpacing/>
    </w:pPr>
    <w:rPr>
      <w:rFonts w:eastAsia="Times New Roman" w:cs="Linux Libertine"/>
      <w:szCs w:val="20"/>
    </w:rPr>
  </w:style>
  <w:style w:type="paragraph" w:customStyle="1" w:styleId="ExtractBegin">
    <w:name w:val="ExtractBegin"/>
    <w:basedOn w:val="a2"/>
    <w:qFormat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0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tractEnd">
    <w:name w:val="ExtractEnd"/>
    <w:basedOn w:val="a2"/>
    <w:qFormat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0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FeatureFixedTitle">
    <w:name w:val="FeatureFixedTitle"/>
    <w:basedOn w:val="a2"/>
    <w:qFormat/>
  </w:style>
  <w:style w:type="paragraph" w:customStyle="1" w:styleId="FeatureHead1">
    <w:name w:val="FeatureHead1"/>
    <w:basedOn w:val="a2"/>
    <w:qFormat/>
  </w:style>
  <w:style w:type="paragraph" w:customStyle="1" w:styleId="FeatureHead2">
    <w:name w:val="FeatureHead2"/>
    <w:basedOn w:val="FeatureHead1"/>
    <w:qFormat/>
  </w:style>
  <w:style w:type="paragraph" w:customStyle="1" w:styleId="FeatureTitle">
    <w:name w:val="FeatureTitle"/>
    <w:basedOn w:val="BoxTitle"/>
    <w:qFormat/>
  </w:style>
  <w:style w:type="paragraph" w:customStyle="1" w:styleId="FigCopyright">
    <w:name w:val="FigCopyright"/>
    <w:basedOn w:val="a2"/>
    <w:qFormat/>
  </w:style>
  <w:style w:type="character" w:customStyle="1" w:styleId="FigCount">
    <w:name w:val="FigCount"/>
    <w:basedOn w:val="a3"/>
    <w:uiPriority w:val="1"/>
    <w:qFormat/>
    <w:rPr>
      <w:color w:val="0000FF"/>
    </w:rPr>
  </w:style>
  <w:style w:type="paragraph" w:customStyle="1" w:styleId="FigKeyword">
    <w:name w:val="FigKeyword"/>
    <w:basedOn w:val="a2"/>
    <w:qFormat/>
  </w:style>
  <w:style w:type="paragraph" w:customStyle="1" w:styleId="FundingHead">
    <w:name w:val="FundingHead"/>
    <w:basedOn w:val="AckHead"/>
    <w:qFormat/>
  </w:style>
  <w:style w:type="paragraph" w:customStyle="1" w:styleId="FundingPara">
    <w:name w:val="FundingPara"/>
    <w:basedOn w:val="FundingHead"/>
    <w:next w:val="AckPara"/>
    <w:qFormat/>
  </w:style>
  <w:style w:type="paragraph" w:customStyle="1" w:styleId="Head6">
    <w:name w:val="Head6"/>
    <w:basedOn w:val="a2"/>
    <w:qFormat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Times New Roman"/>
      <w:sz w:val="24"/>
      <w:szCs w:val="20"/>
    </w:rPr>
  </w:style>
  <w:style w:type="paragraph" w:customStyle="1" w:styleId="Hint">
    <w:name w:val="Hint"/>
    <w:basedOn w:val="a2"/>
    <w:qFormat/>
    <w:pPr>
      <w:spacing w:line="360" w:lineRule="auto"/>
    </w:pPr>
    <w:rPr>
      <w:rFonts w:ascii="Times New Roman" w:eastAsia="Times New Roman" w:hAnsi="Times New Roman" w:cs="Times New Roman"/>
      <w:color w:val="993300"/>
      <w:sz w:val="24"/>
      <w:szCs w:val="24"/>
      <w:lang w:val="en-GB" w:bidi="ar-DZ"/>
    </w:rPr>
  </w:style>
  <w:style w:type="paragraph" w:customStyle="1" w:styleId="Index1">
    <w:name w:val="Index1"/>
    <w:basedOn w:val="a2"/>
    <w:qFormat/>
  </w:style>
  <w:style w:type="paragraph" w:customStyle="1" w:styleId="Index2">
    <w:name w:val="Index2"/>
    <w:basedOn w:val="a2"/>
    <w:qFormat/>
    <w:pPr>
      <w:ind w:left="284"/>
    </w:pPr>
  </w:style>
  <w:style w:type="paragraph" w:customStyle="1" w:styleId="Index3">
    <w:name w:val="Index3"/>
    <w:basedOn w:val="a2"/>
    <w:qFormat/>
    <w:pPr>
      <w:ind w:left="567"/>
    </w:pPr>
  </w:style>
  <w:style w:type="paragraph" w:customStyle="1" w:styleId="Index4">
    <w:name w:val="Index4"/>
    <w:basedOn w:val="a2"/>
    <w:qFormat/>
    <w:pPr>
      <w:ind w:left="851"/>
    </w:pPr>
  </w:style>
  <w:style w:type="paragraph" w:customStyle="1" w:styleId="IndexHead">
    <w:name w:val="IndexHead"/>
    <w:basedOn w:val="a2"/>
    <w:qFormat/>
  </w:style>
  <w:style w:type="paragraph" w:customStyle="1" w:styleId="Letter-ps">
    <w:name w:val="Letter-ps"/>
    <w:basedOn w:val="a2"/>
    <w:next w:val="a2"/>
    <w:qFormat/>
  </w:style>
  <w:style w:type="paragraph" w:customStyle="1" w:styleId="MainHeading">
    <w:name w:val="MainHeading"/>
    <w:basedOn w:val="a2"/>
    <w:qFormat/>
    <w:pPr>
      <w:widowControl w:val="0"/>
      <w:pBdr>
        <w:top w:val="single" w:sz="4" w:space="1" w:color="auto"/>
        <w:left w:val="single" w:sz="4" w:space="4" w:color="auto"/>
        <w:bottom w:val="single" w:sz="4" w:space="6" w:color="auto"/>
        <w:right w:val="single" w:sz="4" w:space="4" w:color="auto"/>
      </w:pBdr>
      <w:spacing w:line="360" w:lineRule="exact"/>
      <w:ind w:right="2880"/>
    </w:pPr>
    <w:rPr>
      <w:rFonts w:ascii="Arial Unicode MS" w:eastAsia="Times New Roman" w:hAnsi="Arial Unicode MS" w:cs="Times New Roman"/>
      <w:b/>
      <w:i/>
      <w:sz w:val="24"/>
      <w:szCs w:val="20"/>
    </w:rPr>
  </w:style>
  <w:style w:type="paragraph" w:customStyle="1" w:styleId="MarginNote">
    <w:name w:val="MarginNote"/>
    <w:basedOn w:val="a2"/>
    <w:qFormat/>
    <w:pPr>
      <w:spacing w:line="560" w:lineRule="exact"/>
      <w:ind w:left="-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MetadataHead">
    <w:name w:val="MetadataHead"/>
    <w:basedOn w:val="a2"/>
    <w:qFormat/>
    <w:rPr>
      <w:color w:val="548DD4" w:themeColor="text2" w:themeTint="99"/>
      <w:sz w:val="20"/>
    </w:rPr>
  </w:style>
  <w:style w:type="paragraph" w:customStyle="1" w:styleId="MiscText">
    <w:name w:val="MiscText"/>
    <w:qFormat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eastAsia="en-US"/>
    </w:rPr>
  </w:style>
  <w:style w:type="character" w:customStyle="1" w:styleId="Orcid">
    <w:name w:val="Orcid"/>
    <w:basedOn w:val="a3"/>
    <w:uiPriority w:val="1"/>
    <w:qFormat/>
    <w:rPr>
      <w:color w:val="7030A0"/>
    </w:rPr>
  </w:style>
  <w:style w:type="paragraph" w:customStyle="1" w:styleId="Parabib">
    <w:name w:val="Para_bib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ParaFirst">
    <w:name w:val="ParaFirst"/>
    <w:qFormat/>
    <w:pPr>
      <w:spacing w:before="360" w:line="560" w:lineRule="exact"/>
    </w:pPr>
    <w:rPr>
      <w:rFonts w:ascii="Cambria Math" w:eastAsia="Times New Roman" w:hAnsi="Cambria Math" w:cs="Times New Roman"/>
      <w:sz w:val="24"/>
      <w:lang w:eastAsia="en-US"/>
    </w:rPr>
  </w:style>
  <w:style w:type="paragraph" w:customStyle="1" w:styleId="PartBegin">
    <w:name w:val="PartBegin"/>
    <w:basedOn w:val="a2"/>
    <w:qFormat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PartEnd">
    <w:name w:val="PartEnd"/>
    <w:basedOn w:val="PartBegin"/>
    <w:qFormat/>
    <w:pPr>
      <w:pBdr>
        <w:top w:val="none" w:sz="0" w:space="0" w:color="auto"/>
        <w:bottom w:val="thickThinSmallGap" w:sz="24" w:space="1" w:color="auto"/>
      </w:pBdr>
    </w:pPr>
  </w:style>
  <w:style w:type="paragraph" w:customStyle="1" w:styleId="PartNumber">
    <w:name w:val="PartNumber"/>
    <w:basedOn w:val="a2"/>
    <w:next w:val="a2"/>
    <w:qFormat/>
    <w:pPr>
      <w:keepNext/>
      <w:keepLines/>
      <w:spacing w:before="480" w:line="560" w:lineRule="exact"/>
      <w:jc w:val="center"/>
    </w:pPr>
    <w:rPr>
      <w:rFonts w:ascii="Arial Unicode MS" w:eastAsia="Times New Roman" w:hAnsi="Arial Unicode MS" w:cs="Times New Roman"/>
      <w:sz w:val="48"/>
      <w:szCs w:val="20"/>
    </w:rPr>
  </w:style>
  <w:style w:type="paragraph" w:customStyle="1" w:styleId="PartTitle">
    <w:name w:val="PartTitle"/>
    <w:basedOn w:val="PartNumber"/>
    <w:next w:val="a2"/>
    <w:qFormat/>
    <w:rPr>
      <w:b/>
    </w:rPr>
  </w:style>
  <w:style w:type="paragraph" w:customStyle="1" w:styleId="Prelims">
    <w:name w:val="Prelims"/>
    <w:basedOn w:val="a2"/>
    <w:qFormat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0000"/>
      <w:sz w:val="24"/>
      <w:szCs w:val="20"/>
    </w:rPr>
  </w:style>
  <w:style w:type="paragraph" w:customStyle="1" w:styleId="Proof">
    <w:name w:val="Proof"/>
    <w:basedOn w:val="a2"/>
    <w:qFormat/>
    <w:pPr>
      <w:spacing w:line="560" w:lineRule="exact"/>
      <w:ind w:firstLine="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PublisherDate">
    <w:name w:val="PublisherDate"/>
    <w:basedOn w:val="a2"/>
    <w:qFormat/>
    <w:pPr>
      <w:spacing w:line="360" w:lineRule="exact"/>
      <w:contextualSpacing/>
      <w:jc w:val="center"/>
    </w:pPr>
    <w:rPr>
      <w:rFonts w:ascii="Arial Unicode MS" w:eastAsia="Times New Roman" w:hAnsi="Arial Unicode MS" w:cs="Times New Roman"/>
      <w:color w:val="000000"/>
      <w:sz w:val="24"/>
      <w:szCs w:val="20"/>
    </w:rPr>
  </w:style>
  <w:style w:type="paragraph" w:customStyle="1" w:styleId="Question">
    <w:name w:val="Question"/>
    <w:basedOn w:val="a2"/>
    <w:qFormat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4F272F"/>
      <w:sz w:val="24"/>
      <w:szCs w:val="20"/>
    </w:rPr>
  </w:style>
  <w:style w:type="paragraph" w:customStyle="1" w:styleId="QuestionFillblank">
    <w:name w:val="Question_Fillblank"/>
    <w:basedOn w:val="a2"/>
    <w:qFormat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atch">
    <w:name w:val="Question_Match"/>
    <w:basedOn w:val="a2"/>
    <w:qFormat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ultiCh">
    <w:name w:val="Question_MultiCh"/>
    <w:basedOn w:val="a2"/>
    <w:qFormat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TrueFalse">
    <w:name w:val="Question_TrueFalse"/>
    <w:basedOn w:val="a2"/>
    <w:qFormat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otation">
    <w:name w:val="Quotation"/>
    <w:basedOn w:val="a2"/>
    <w:qFormat/>
    <w:pPr>
      <w:jc w:val="center"/>
    </w:pPr>
    <w:rPr>
      <w:sz w:val="16"/>
    </w:rPr>
  </w:style>
  <w:style w:type="character" w:customStyle="1" w:styleId="RefCount">
    <w:name w:val="RefCount"/>
    <w:basedOn w:val="a3"/>
    <w:uiPriority w:val="1"/>
    <w:qFormat/>
    <w:rPr>
      <w:color w:val="0000FF"/>
    </w:rPr>
  </w:style>
  <w:style w:type="paragraph" w:customStyle="1" w:styleId="RefHead1">
    <w:name w:val="RefHead1"/>
    <w:basedOn w:val="ReferenceHead"/>
    <w:qFormat/>
    <w:pPr>
      <w:ind w:left="284"/>
    </w:pPr>
  </w:style>
  <w:style w:type="paragraph" w:customStyle="1" w:styleId="RefHead2">
    <w:name w:val="RefHead2"/>
    <w:basedOn w:val="ReferenceHead"/>
    <w:qFormat/>
    <w:pPr>
      <w:ind w:left="567"/>
    </w:pPr>
  </w:style>
  <w:style w:type="paragraph" w:customStyle="1" w:styleId="RefHead3">
    <w:name w:val="RefHead3"/>
    <w:basedOn w:val="ReferenceHead"/>
    <w:qFormat/>
    <w:pPr>
      <w:spacing w:before="30"/>
      <w:ind w:left="851"/>
    </w:pPr>
  </w:style>
  <w:style w:type="paragraph" w:customStyle="1" w:styleId="RelatedArticle">
    <w:name w:val="RelatedArticle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evisedDate1">
    <w:name w:val="RevisedDate1"/>
    <w:basedOn w:val="a3"/>
    <w:uiPriority w:val="1"/>
    <w:qFormat/>
    <w:rPr>
      <w:color w:val="5F497A" w:themeColor="accent4" w:themeShade="BF"/>
    </w:rPr>
  </w:style>
  <w:style w:type="character" w:customStyle="1" w:styleId="RevisedDate2">
    <w:name w:val="RevisedDate2"/>
    <w:basedOn w:val="a3"/>
    <w:uiPriority w:val="1"/>
    <w:qFormat/>
    <w:rPr>
      <w:color w:val="E36C0A" w:themeColor="accent6" w:themeShade="BF"/>
    </w:rPr>
  </w:style>
  <w:style w:type="character" w:customStyle="1" w:styleId="af4">
    <w:name w:val="称呼 字符"/>
    <w:basedOn w:val="a3"/>
    <w:link w:val="af3"/>
    <w:uiPriority w:val="99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Speech">
    <w:name w:val="Speech"/>
    <w:basedOn w:val="AppendixNumber"/>
    <w:qFormat/>
  </w:style>
  <w:style w:type="paragraph" w:customStyle="1" w:styleId="Spine">
    <w:name w:val="Spine"/>
    <w:basedOn w:val="a2"/>
    <w:qFormat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 w:cs="Times New Roman"/>
      <w:sz w:val="24"/>
      <w:szCs w:val="20"/>
      <w:lang w:val="en-GB"/>
    </w:rPr>
  </w:style>
  <w:style w:type="character" w:customStyle="1" w:styleId="Subject1">
    <w:name w:val="Subject1"/>
    <w:basedOn w:val="a3"/>
    <w:uiPriority w:val="1"/>
    <w:qFormat/>
    <w:rPr>
      <w:rFonts w:ascii="Times New Roman" w:hAnsi="Times New Roman"/>
      <w:color w:val="002060"/>
      <w:sz w:val="20"/>
    </w:rPr>
  </w:style>
  <w:style w:type="character" w:customStyle="1" w:styleId="Subject2">
    <w:name w:val="Subject2"/>
    <w:basedOn w:val="Subject1"/>
    <w:uiPriority w:val="1"/>
    <w:qFormat/>
    <w:rPr>
      <w:rFonts w:ascii="Times New Roman" w:hAnsi="Times New Roman"/>
      <w:color w:val="002060"/>
      <w:sz w:val="20"/>
    </w:rPr>
  </w:style>
  <w:style w:type="paragraph" w:customStyle="1" w:styleId="SuppKeyword">
    <w:name w:val="SuppKeyword"/>
    <w:basedOn w:val="SuppInfo"/>
    <w:qFormat/>
  </w:style>
  <w:style w:type="character" w:customStyle="1" w:styleId="TblCount">
    <w:name w:val="TblCount"/>
    <w:basedOn w:val="a3"/>
    <w:uiPriority w:val="1"/>
    <w:qFormat/>
    <w:rPr>
      <w:color w:val="0000FF"/>
    </w:rPr>
  </w:style>
  <w:style w:type="paragraph" w:customStyle="1" w:styleId="TOC1">
    <w:name w:val="TOC1"/>
    <w:basedOn w:val="a2"/>
    <w:qFormat/>
  </w:style>
  <w:style w:type="paragraph" w:customStyle="1" w:styleId="TOC2">
    <w:name w:val="TOC2"/>
    <w:basedOn w:val="a2"/>
    <w:qFormat/>
  </w:style>
  <w:style w:type="paragraph" w:customStyle="1" w:styleId="TOC3">
    <w:name w:val="TOC3"/>
    <w:basedOn w:val="a2"/>
    <w:qFormat/>
  </w:style>
  <w:style w:type="paragraph" w:customStyle="1" w:styleId="TOC4">
    <w:name w:val="TOC4"/>
    <w:basedOn w:val="a2"/>
    <w:qFormat/>
  </w:style>
  <w:style w:type="paragraph" w:customStyle="1" w:styleId="TOCHeading">
    <w:name w:val="TOCHeading"/>
    <w:basedOn w:val="a2"/>
    <w:qFormat/>
  </w:style>
  <w:style w:type="paragraph" w:customStyle="1" w:styleId="Translation">
    <w:name w:val="Translation"/>
    <w:basedOn w:val="Extract"/>
    <w:qFormat/>
    <w:rPr>
      <w:color w:val="7030A0"/>
    </w:rPr>
  </w:style>
  <w:style w:type="paragraph" w:customStyle="1" w:styleId="Update">
    <w:name w:val="Update"/>
    <w:basedOn w:val="a2"/>
    <w:qFormat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 w:cs="Times New Roman"/>
      <w:color w:val="760016"/>
      <w:sz w:val="24"/>
      <w:szCs w:val="20"/>
      <w:lang w:val="en-GB"/>
    </w:rPr>
  </w:style>
  <w:style w:type="paragraph" w:customStyle="1" w:styleId="Value">
    <w:name w:val="Value"/>
    <w:basedOn w:val="a2"/>
    <w:next w:val="a2"/>
    <w:qFormat/>
  </w:style>
  <w:style w:type="paragraph" w:customStyle="1" w:styleId="Video">
    <w:name w:val="Video"/>
    <w:basedOn w:val="a2"/>
    <w:qFormat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szCs w:val="20"/>
    </w:rPr>
  </w:style>
  <w:style w:type="paragraph" w:customStyle="1" w:styleId="Worksolution">
    <w:name w:val="Worksolution"/>
    <w:basedOn w:val="a2"/>
    <w:qFormat/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Yours">
    <w:name w:val="Yours"/>
    <w:basedOn w:val="a2"/>
    <w:next w:val="a2"/>
    <w:qFormat/>
  </w:style>
  <w:style w:type="paragraph" w:styleId="affff8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KeyTerm">
    <w:name w:val="KeyTerm"/>
    <w:basedOn w:val="a3"/>
    <w:uiPriority w:val="1"/>
    <w:qFormat/>
    <w:rPr>
      <w:color w:val="E36C0A" w:themeColor="accent6" w:themeShade="BF"/>
    </w:rPr>
  </w:style>
  <w:style w:type="character" w:customStyle="1" w:styleId="OtherTitle">
    <w:name w:val="OtherTitle"/>
    <w:basedOn w:val="a3"/>
    <w:uiPriority w:val="1"/>
    <w:qFormat/>
    <w:rPr>
      <w:shd w:val="clear" w:color="auto" w:fill="B6DDE8" w:themeFill="accent5" w:themeFillTint="66"/>
    </w:rPr>
  </w:style>
  <w:style w:type="paragraph" w:customStyle="1" w:styleId="SidebarText">
    <w:name w:val="SidebarText"/>
    <w:basedOn w:val="a2"/>
    <w:qFormat/>
    <w:pPr>
      <w:spacing w:line="360" w:lineRule="auto"/>
      <w:ind w:left="475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term-InText">
    <w:name w:val="term-InText"/>
    <w:uiPriority w:val="1"/>
    <w:qFormat/>
  </w:style>
  <w:style w:type="paragraph" w:customStyle="1" w:styleId="CCSHead">
    <w:name w:val="CCSHead"/>
    <w:basedOn w:val="KeyWordHead"/>
    <w:qFormat/>
  </w:style>
  <w:style w:type="paragraph" w:customStyle="1" w:styleId="CCSDescription">
    <w:name w:val="CCSDescription"/>
    <w:basedOn w:val="KeyWords"/>
    <w:qFormat/>
  </w:style>
  <w:style w:type="paragraph" w:customStyle="1" w:styleId="AlgorithmCaption">
    <w:name w:val="AlgorithmCaption"/>
    <w:basedOn w:val="a2"/>
    <w:qFormat/>
    <w:pPr>
      <w:pBdr>
        <w:top w:val="single" w:sz="4" w:space="2" w:color="auto"/>
        <w:bottom w:val="single" w:sz="4" w:space="2" w:color="auto"/>
      </w:pBdr>
      <w:spacing w:before="200"/>
    </w:pPr>
  </w:style>
  <w:style w:type="paragraph" w:customStyle="1" w:styleId="RefFormatHead">
    <w:name w:val="RefFormatHead"/>
    <w:basedOn w:val="a2"/>
    <w:qFormat/>
    <w:pPr>
      <w:spacing w:before="220"/>
    </w:pPr>
    <w:rPr>
      <w:rFonts w:cs="Linux Libertine"/>
      <w:b/>
      <w:sz w:val="16"/>
    </w:rPr>
  </w:style>
  <w:style w:type="paragraph" w:customStyle="1" w:styleId="RefFormatPara">
    <w:name w:val="RefFormatPara"/>
    <w:basedOn w:val="a2"/>
    <w:qFormat/>
    <w:pPr>
      <w:spacing w:before="60" w:after="60"/>
      <w:contextualSpacing/>
    </w:pPr>
    <w:rPr>
      <w:sz w:val="16"/>
    </w:rPr>
  </w:style>
  <w:style w:type="paragraph" w:customStyle="1" w:styleId="AppendixH4">
    <w:name w:val="AppendixH4"/>
    <w:basedOn w:val="Para"/>
    <w:qFormat/>
    <w:rPr>
      <w:lang w:eastAsia="it-IT"/>
    </w:rPr>
  </w:style>
  <w:style w:type="paragraph" w:customStyle="1" w:styleId="Style1">
    <w:name w:val="Style1"/>
    <w:basedOn w:val="Head4"/>
    <w:qFormat/>
  </w:style>
  <w:style w:type="paragraph" w:customStyle="1" w:styleId="PermissionBlock">
    <w:name w:val="PermissionBlock"/>
    <w:basedOn w:val="afff0"/>
    <w:qFormat/>
  </w:style>
  <w:style w:type="paragraph" w:customStyle="1" w:styleId="12">
    <w:name w:val="书目1"/>
    <w:basedOn w:val="a2"/>
    <w:next w:val="a2"/>
    <w:uiPriority w:val="37"/>
    <w:semiHidden/>
    <w:unhideWhenUsed/>
    <w:qFormat/>
  </w:style>
  <w:style w:type="character" w:customStyle="1" w:styleId="af8">
    <w:name w:val="正文文本 字符"/>
    <w:basedOn w:val="a3"/>
    <w:link w:val="af7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27">
    <w:name w:val="正文文本 2 字符"/>
    <w:basedOn w:val="a3"/>
    <w:link w:val="26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35">
    <w:name w:val="正文文本 3 字符"/>
    <w:basedOn w:val="a3"/>
    <w:link w:val="34"/>
    <w:qFormat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character" w:customStyle="1" w:styleId="afffa">
    <w:name w:val="正文文本首行缩进 字符"/>
    <w:basedOn w:val="af8"/>
    <w:link w:val="afff9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fa">
    <w:name w:val="正文文本缩进 字符"/>
    <w:basedOn w:val="a3"/>
    <w:link w:val="af9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2b">
    <w:name w:val="正文文本首行缩进 2 字符"/>
    <w:basedOn w:val="afa"/>
    <w:link w:val="2a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25">
    <w:name w:val="正文文本缩进 2 字符"/>
    <w:basedOn w:val="a3"/>
    <w:link w:val="24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38">
    <w:name w:val="正文文本缩进 3 字符"/>
    <w:basedOn w:val="a3"/>
    <w:link w:val="37"/>
    <w:qFormat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character" w:customStyle="1" w:styleId="af6">
    <w:name w:val="结束语 字符"/>
    <w:basedOn w:val="a3"/>
    <w:link w:val="af5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ff0">
    <w:name w:val="日期 字符"/>
    <w:basedOn w:val="a3"/>
    <w:link w:val="aff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f0">
    <w:name w:val="文档结构图 字符"/>
    <w:basedOn w:val="a3"/>
    <w:link w:val="af"/>
    <w:qFormat/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ab">
    <w:name w:val="电子邮件签名 字符"/>
    <w:basedOn w:val="a3"/>
    <w:link w:val="aa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HTML0">
    <w:name w:val="HTML 地址 字符"/>
    <w:basedOn w:val="a3"/>
    <w:link w:val="HTML"/>
    <w:qFormat/>
    <w:rPr>
      <w:rFonts w:ascii="Linux Libertine" w:eastAsiaTheme="minorHAnsi" w:hAnsi="Linux Libertine" w:cstheme="minorBidi"/>
      <w:i/>
      <w:iCs/>
      <w:sz w:val="18"/>
      <w:szCs w:val="22"/>
      <w:lang w:val="en-US" w:eastAsia="en-US"/>
    </w:rPr>
  </w:style>
  <w:style w:type="character" w:customStyle="1" w:styleId="HTML2">
    <w:name w:val="HTML 预设格式 字符"/>
    <w:basedOn w:val="a3"/>
    <w:link w:val="HTML1"/>
    <w:uiPriority w:val="99"/>
    <w:qFormat/>
    <w:rPr>
      <w:rFonts w:ascii="Consolas" w:eastAsiaTheme="minorHAnsi" w:hAnsi="Consolas" w:cs="Consolas"/>
      <w:lang w:val="en-US" w:eastAsia="en-US"/>
    </w:rPr>
  </w:style>
  <w:style w:type="paragraph" w:styleId="affff9">
    <w:name w:val="Intense Quote"/>
    <w:basedOn w:val="a2"/>
    <w:next w:val="a2"/>
    <w:link w:val="affffa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ffa">
    <w:name w:val="明显引用 字符"/>
    <w:basedOn w:val="a3"/>
    <w:link w:val="affff9"/>
    <w:uiPriority w:val="30"/>
    <w:qFormat/>
    <w:rPr>
      <w:rFonts w:ascii="Linux Libertine" w:eastAsiaTheme="minorHAnsi" w:hAnsi="Linux Libertine" w:cstheme="minorBidi"/>
      <w:b/>
      <w:bCs/>
      <w:i/>
      <w:iCs/>
      <w:color w:val="4F81BD" w:themeColor="accent1"/>
      <w:sz w:val="18"/>
      <w:szCs w:val="22"/>
      <w:lang w:val="en-US" w:eastAsia="en-US"/>
    </w:rPr>
  </w:style>
  <w:style w:type="character" w:customStyle="1" w:styleId="a7">
    <w:name w:val="宏文本 字符"/>
    <w:basedOn w:val="a3"/>
    <w:link w:val="a6"/>
    <w:qFormat/>
    <w:rPr>
      <w:rFonts w:ascii="Consolas" w:eastAsiaTheme="minorHAnsi" w:hAnsi="Consolas" w:cs="Consolas"/>
      <w:lang w:val="en-US" w:eastAsia="en-US"/>
    </w:rPr>
  </w:style>
  <w:style w:type="character" w:customStyle="1" w:styleId="afff3">
    <w:name w:val="信息标题 字符"/>
    <w:basedOn w:val="a3"/>
    <w:link w:val="afff2"/>
    <w:qFormat/>
    <w:rPr>
      <w:rFonts w:asciiTheme="majorHAnsi" w:eastAsiaTheme="majorEastAsia" w:hAnsiTheme="majorHAnsi" w:cstheme="majorBidi"/>
      <w:sz w:val="24"/>
      <w:szCs w:val="24"/>
      <w:shd w:val="pct20" w:color="auto" w:fill="auto"/>
      <w:lang w:val="en-US" w:eastAsia="en-US"/>
    </w:rPr>
  </w:style>
  <w:style w:type="character" w:customStyle="1" w:styleId="a9">
    <w:name w:val="注释标题 字符"/>
    <w:basedOn w:val="a3"/>
    <w:link w:val="a8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fe">
    <w:name w:val="纯文本 字符"/>
    <w:basedOn w:val="a3"/>
    <w:link w:val="afd"/>
    <w:qFormat/>
    <w:rPr>
      <w:rFonts w:ascii="Consolas" w:eastAsiaTheme="minorHAnsi" w:hAnsi="Consolas" w:cs="Consolas"/>
      <w:sz w:val="21"/>
      <w:szCs w:val="21"/>
      <w:lang w:val="en-US" w:eastAsia="en-US"/>
    </w:rPr>
  </w:style>
  <w:style w:type="character" w:customStyle="1" w:styleId="affb">
    <w:name w:val="签名 字符"/>
    <w:basedOn w:val="a3"/>
    <w:link w:val="affa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fff6">
    <w:name w:val="标题 字符"/>
    <w:basedOn w:val="a3"/>
    <w:link w:val="afff5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customStyle="1" w:styleId="TOC10">
    <w:name w:val="TOC 标题1"/>
    <w:basedOn w:val="1"/>
    <w:next w:val="a2"/>
    <w:uiPriority w:val="39"/>
    <w:semiHidden/>
    <w:unhideWhenUsed/>
    <w:qFormat/>
    <w:pPr>
      <w:outlineLvl w:val="9"/>
    </w:pPr>
  </w:style>
  <w:style w:type="paragraph" w:customStyle="1" w:styleId="references">
    <w:name w:val="references"/>
    <w:qFormat/>
    <w:pPr>
      <w:numPr>
        <w:numId w:val="18"/>
      </w:numPr>
      <w:spacing w:after="50" w:line="180" w:lineRule="exact"/>
      <w:jc w:val="both"/>
    </w:pPr>
    <w:rPr>
      <w:rFonts w:ascii="Times New Roman" w:eastAsia="MS Mincho" w:hAnsi="Times New Roman" w:cs="Times New Roman"/>
      <w:sz w:val="16"/>
      <w:szCs w:val="16"/>
      <w:lang w:eastAsia="en-US"/>
    </w:rPr>
  </w:style>
  <w:style w:type="paragraph" w:customStyle="1" w:styleId="xmsonormal">
    <w:name w:val="x_msonormal"/>
    <w:basedOn w:val="a2"/>
    <w:uiPriority w:val="99"/>
    <w:semiHidden/>
    <w:qFormat/>
    <w:rPr>
      <w:rFonts w:ascii="Times New Roman" w:hAnsi="Times New Roman" w:cs="Times New Roman"/>
      <w:sz w:val="24"/>
      <w:szCs w:val="24"/>
    </w:rPr>
  </w:style>
  <w:style w:type="character" w:customStyle="1" w:styleId="ArticleNumber">
    <w:name w:val="ArticleNumber"/>
    <w:basedOn w:val="a3"/>
    <w:uiPriority w:val="1"/>
    <w:qFormat/>
    <w:rPr>
      <w:color w:val="7030A0"/>
    </w:rPr>
  </w:style>
  <w:style w:type="paragraph" w:customStyle="1" w:styleId="Image">
    <w:name w:val="Image"/>
    <w:basedOn w:val="a2"/>
    <w:qFormat/>
    <w:pPr>
      <w:jc w:val="center"/>
    </w:pPr>
  </w:style>
  <w:style w:type="paragraph" w:customStyle="1" w:styleId="para0">
    <w:name w:val="para"/>
    <w:basedOn w:val="a2"/>
    <w:qFormat/>
    <w:pPr>
      <w:spacing w:after="120" w:line="240" w:lineRule="auto"/>
      <w:ind w:left="40" w:firstLine="720"/>
    </w:pPr>
    <w:rPr>
      <w:rFonts w:asciiTheme="majorHAnsi" w:eastAsia="Times New Roman" w:hAnsiTheme="majorHAnsi" w:cs="Times New Roman"/>
      <w:sz w:val="22"/>
      <w:szCs w:val="24"/>
    </w:rPr>
  </w:style>
  <w:style w:type="character" w:customStyle="1" w:styleId="text-base">
    <w:name w:val="text-base"/>
    <w:basedOn w:val="a3"/>
    <w:qFormat/>
  </w:style>
  <w:style w:type="character" w:customStyle="1" w:styleId="nl">
    <w:name w:val="nl"/>
    <w:basedOn w:val="a3"/>
    <w:rsid w:val="00E67487"/>
  </w:style>
  <w:style w:type="character" w:customStyle="1" w:styleId="p">
    <w:name w:val="p"/>
    <w:basedOn w:val="a3"/>
    <w:rsid w:val="00E67487"/>
  </w:style>
  <w:style w:type="character" w:customStyle="1" w:styleId="w">
    <w:name w:val="w"/>
    <w:basedOn w:val="a3"/>
    <w:rsid w:val="00E67487"/>
  </w:style>
  <w:style w:type="character" w:customStyle="1" w:styleId="s2">
    <w:name w:val="s2"/>
    <w:basedOn w:val="a3"/>
    <w:rsid w:val="00E674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oweredit-8-02-2018\framework\Templates\ACM.dot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Workflow version="v.1.13">
  <Filtration versionrequired="True" status="DONE" StartTime="25-07-2014 13:27:04" EndTime="25-07-2014 13:28:29">
    <Mandatory>
      <P status="DONE" StartTime="25-07-2014 13:27:42" EndTime="25-07-2014 13:27:43">(1) * Replace leftmost and rightmost char -(hyphen) of superscript matter, into minus</P>
      <P status="DONE" StartTime="25-07-2014 13:27:43" EndTime="25-07-2014 13:27:44">(2) * Replace all variations of degree into 'degree' symbol</P>
      <P status="DONE" StartTime="25-07-2014 13:27:44" EndTime="25-07-2014 13:27:44">(3) * Remove unwanted blank lines</P>
      <P status="DONE" StartTime="25-07-2014 13:27:44" EndTime="25-07-2014 13:27:44">(4) * Replace underlined 'plus' sign(s) with plus/minus symbol(s)</P>
      <P status="DONE" StartTime="25-07-2014 13:27:44" EndTime="25-07-2014 13:27:44">(5) * Replace underlined 'Greater Than' symbol(s) with 'Greater Than or Equal To' symbol(s)</P>
      <P status="DONE" StartTime="25-07-2014 13:27:44" EndTime="25-07-2014 13:27:45">(6) * Replace underlined 'Less Than' symbol(s) with 'Less Than or Equal To' symbol(s)</P>
      <P status="DONE" StartTime="25-07-2014 13:27:45" EndTime="25-07-2014 13:27:46">(7) * Replace 'x' with 'multiplication' symbol</P>
      <P status="DONE" StartTime="25-07-2014 13:27:46" EndTime="25-07-2014 13:27:46">(8) * Remove space(s) before tab</P>
      <P status="DONE" StartTime="25-07-2014 13:27:46" EndTime="25-07-2014 13:27:46">(9) * Remove space(s) after tab</P>
      <P status="DONE" StartTime="25-07-2014 13:27:46" EndTime="25-07-2014 13:27:47">(10) * Remove tab(s) before paragraph mark</P>
      <P status="DONE" StartTime="25-07-2014 13:27:47" EndTime="25-07-2014 13:27:47">(11) * Remove tab(s) after paragraph mark</P>
      <P status="DONE" StartTime="25-07-2014 13:27:47" EndTime="25-07-2014 13:27:50">(12) * Remove space(s) before paragraph mark</P>
      <P status="DONE" StartTime="25-07-2014 13:27:50" EndTime="25-07-2014 13:27:51">(13) * Remove space(s) after paragraph mark</P>
      <P status="DONE" StartTime="25-07-2014 13:27:51" EndTime="25-07-2014 13:27:51">(14) * Replace multiple space(s) with single space</P>
      <P status="DONE" StartTime="25-07-2014 13:27:51" EndTime="25-07-2014 13:28:14">(16) * Replace 'single hyphen' inside page range/number range with 'double hyphen'</P>
      <P status="DONE" StartTime="25-07-2014 13:28:14" EndTime="25-07-2014 13:28:14">(18) * Change smart quote(s) to straight quote(s)</P>
      <P status="DONE" StartTime="25-07-2014 13:28:14" EndTime="25-07-2014 13:28:15">(19) * Change straight quote(s) to smart quote(s)</P>
      <P status="DONE" StartTime="25-07-2014 13:28:15" EndTime="25-07-2014 13:28:15">(20) * Change three consecutive dots to Ellipsis(...)</P>
      <P status="DONE" StartTime="25-07-2014 13:28:15" EndTime="25-07-2014 13:28:16">(22) * Remove space(s) before comma</P>
      <P status="DONE" StartTime="25-07-2014 13:28:16" EndTime="25-07-2014 13:28:16">(23) * Remove space(s) before semicolon</P>
      <P status="DONE" StartTime="25-07-2014 13:28:16" EndTime="25-07-2014 13:28:17">(24) * Remove space(s) before period</P>
      <P status="DONE" StartTime="25-07-2014 13:28:17" EndTime="25-07-2014 13:28:17">(25) * Remove space(s) before closing parenthesis</P>
      <P status="DONE" StartTime="25-07-2014 13:28:17" EndTime="25-07-2014 13:28:17">(26) * Remove space(s) after opening parenthesis</P>
      <P status="DONE" StartTime="25-07-2014 13:28:17" EndTime="25-07-2014 13:28:18">(28) * Remove space(s) before % sign</P>
      <P status="DONE" StartTime="25-07-2014 13:28:18" EndTime="25-07-2014 13:28:18">(29) * Remove space before Celsius or Fahrenheit sign</P>
      <P status="DONE" StartTime="25-07-2014 13:28:18" EndTime="25-07-2014 13:28:19">(34) * Convert 'direction' sign(s) to symbol(s)</P>
      <P status="DONE" StartTime="25-07-2014 13:28:19" EndTime="25-07-2014 13:28:20">(38) * Remove unwanted section/page/column Breaks</P>
      <P status="DONE" StartTime="25-07-2014 13:28:20" EndTime="25-07-2014 13:28:22">(47) * Convert 'direction' arrow(s) to symbol(s)</P>
    </Mandatory>
    <Optional>
      <P status="YTS">(15) * Change 'Em Dash' with --- (triple hyphen) and 'En Dash' with -- (double hyphen)</P>
      <P status="YTS">(17) * Change 'double hyphen' inside page range/number range into 'single hyphen'</P>
      <P status="YTS">(21) * Change hyphen (with space both side) into En Dash (with space both side)</P>
      <P status="YTS">(27) * Remove comma from digits</P>
      <P status="YTS">(30) * Convert tab mark(s) to standard form</P>
      <P status="YTS">(31) * Add 'space' before and after 'equal sign'</P>
      <P status="YTS">(32) * Move 'period' from outside closing double quote(s) to inside</P>
      <P status="YTS">(33) * Move 'comma' from outside closing double quote(s) to inside</P>
      <P status="YTS">(35) * Convert 'hard return' mark(s) to standard form</P>
      <P status="YTS">(36) * Insert 'En Space' in COMMON SI and Metric units</P>
      <P status="YTS">(37) * Insert 'En Space' for COMPLEX (&gt;550 units) SI and Metric units</P>
      <P status="YTS">(39) * Replace Em dash with spaces on both sides to En dash with spaces on both sides</P>
      <P status="YTS">(40) * Replace --- (Triple hyphens) with spaces on both sides to En dash with spaces on both sides</P>
      <P status="YTS">(41) * Replace --- (Triple hyphens) without spaces on both sides to En dash with spaces on both sides</P>
      <P status="YTS">(42) * Replace -- (Double hyphens) with spaces on both sides to En dash with spaces on both sides</P>
      <P status="YTS">(43) * Insert 'Non-breaking Space' for COMPLEX (&gt;550 units) SI and Metric units</P>
      <P status="YTS">(44) * Remove header and footer information</P>
      <P status="YTS">(45) * Remove space before superscript footnote/endnote citations</P>
      <P status="YTS">(46) * Remove Optional Hyphen Between Word</P>
    </Optional>
  </Filtration>
  <BodyStyling versionrequired="True" status="DONE" StartTime="25-07-2014 13:29:21" EndTime="25-07-2014 13:33:39">
    <TagMapping status="DONE">
    </TagMapping>
    <StyleMapping status="DONE">
    </StyleMapping>
  </BodyStyling>
  <Reference versionrequired="True" status="DONE" StartTime="25-07-2014 13:34:10" EndTime="25-07-2014 13:37:04">
  </Reference>
  <CrossLinking versionrequired="True" status="YTS">
  </CrossLinking>
  <DOI versionrequired="True" status="YTS">
  </DOI>
  <Metadata versionrequired="True" status="YTS">
    <Global>
      <JournalID type="publisher">PRB</JournalID>
      <JournalID type="coden">PRBMDO</JournalID>
      <JournalID type="hwp">
      </JournalID>
      <JournalID type="pmc">
      </JournalID>
      <JournalID type="nlmta">
      </JournalID>
      <JournalID type="pmid">
      </JournalID>
      <JournalID type="pumbed">
      </JournalID>
      <JournalID type="doi">
      </JournalID>
      <JournalID type="other">
      </JournalID>
      <JOURNALTITLE>Physical Review B</JOURNALTITLE>
      <JOURNALSUBTITLE>
      </JOURNALSUBTITLE>
      <TRANSJOURNALTITLE>
      </TRANSJOURNALTITLE>
      <ABBREVJOURNALTITLE>Phys. Rev. B</ABBREVJOURNALTITLE>
      <ISSNPRINT>1098-0121</ISSNPRINT>
      <ISSNONLINE>1550-235X</ISSNONLINE>
      <PUBLISHERNAME>American Physical Society</PUBLISHERNAME>
      <PUBLISHERLOCATION>
      </PUBLISHERLOCATION>
      <SELFURI>
      </SELFURI>
      <COPYRIGHTS>
      </COPYRIGHTS>
    </Global>
    <OPENACCESS>
      <OPEN_ACCESS_NO>
      </OPEN_ACCESS_NO>
      <OPEN_ACCESS_YES>
      </OPEN_ACCESS_YES>
      <OPEN_ACCESS_CC_BY>
      </OPEN_ACCESS_CC_BY>
      <OPEN_ACCESS_CC_BY_SA>
      </OPEN_ACCESS_CC_BY_SA>
      <OPEN_ACCESS_CC_BY_ND>
      </OPEN_ACCESS_CC_BY_ND>
      <OPEN_ACCESS_CC_BY_NC>
      </OPEN_ACCESS_CC_BY_NC>
      <OPEN_ACCESS_CC_BY_NC_SA>
      </OPEN_ACCESS_CC_BY_NC_SA>
      <OPEN_ACCESS_CC_BY_NC_ND>
      </OPEN_ACCESS_CC_BY_NC_ND>
    </OPENACCESS>
    <ArticleSpecific metafile="starter.txt">
      <ARTICLEID mandatory="False" active="True" metadata="%ACC" tagname=""/>
      <DOI mandatory="False" active="True" metadata="%SC" tagname=""/>
      <PMID mandatory="False" active="False" metadata="" tagname=""/>
      <CODEN mandatory="False" active="False" metadata="" tagname=""/>
      <MANUSCRIPT mandatory="False" active="True" metadata="%ACC" tagname=""/>
      <PII mandatory="False" active="False" metadata="" tagname=""/>
      <OTHER mandatory="False" active="False" metadata="" tagname=""/>
      <SUBJECT_LEVEL1 mandatory="False" active="True" metadata="%SC" tagname=""/>
      <SUBJECT_LEVEL2 mandatory="False" active="True" metadata="%SC" tagname=""/>
      <PUBDATE_PRINT mandatory="False" active="True" metadata="" tagname=""/>
      <PUBDATE_ONLINE mandatory="False" active="True" metadata="" tagname=""/>
      <HISTORYDATE_RECEIVED mandatory="False" active="True" metadata="%RD" tagname=""/>
      <HISTORYDATE_REV-REQUEST mandatory="False" active="False" metadata="" tagname=""/>
      <HISTORYDATE_REV-RECEIVED mandatory="False" active="True" metadata="%RDREV" tagname=""/>
      <HISTORYDATE_ACCEPTED mandatory="False" active="False" metadata="" tagname=""/>
      <VOLUME mandatory="False" active="True" metadata="" tagname="00"/>
      <ISSUE mandatory="False" active="True" metadata="" tagname="0"/>
      <SUPPLEMENTARY_MATERIAL mandatory="False" active="False" metadata="" tagname=""/>
      <COPYRIGHT_STATEMENT mandatory="False" active="True" metadata="%CP+%CPTXT+%CPHOLDER+%CPURL" tagname=""/>
      <OPEN_ACCESS mandatory="False" active="False" metadata="" tagname=""/>
      <ARTICLE_TYPE mandatory="False" active="True" metadata="%SC" tagname=""/>
    </ArticleSpecific>
  </Metadata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CopyEditing versionrequired="True" status="YTS">
  </CopyEditing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Utility>
    <Manual>
      <Category name="General">
        <Query>Please Check 3</Query>
      </Category>
    </Manual>
  </Utility>
  <Client id="5" name="APS" journalname="PRB"/>
</Workflow>
</file>

<file path=customXml/item3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A276116A-497E-485F-8E71-3CD466D262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45DBA2-DCF6-46BF-858B-9A8CC8161B4D}">
  <ds:schemaRefs/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ACM.dotm</Template>
  <TotalTime>2</TotalTime>
  <Pages>4</Pages>
  <Words>559</Words>
  <Characters>3190</Characters>
  <Application>Microsoft Office Word</Application>
  <DocSecurity>0</DocSecurity>
  <Lines>26</Lines>
  <Paragraphs>7</Paragraphs>
  <ScaleCrop>false</ScaleCrop>
  <Company>Licence Owner</Company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Your Title Here</dc:title>
  <dc:subject>• Insert CCS text here • Insert CCS text here   • Insert CCS text here</dc:subject>
  <dc:creator>FirstName Surname†, FirstName Surname, FirstName Surname</dc:creator>
  <cp:keywords>Insert keyword text, Insert keyword text, Insert keyword text, Insert keyword text</cp:keywords>
  <dc:description>&lt;ccs2012&gt;
&lt;concept&gt;
&lt;concept_id&gt;10011007.10011074.10011081.10011082.10011083&lt;/concept_id&gt;
&lt;concept_desc&gt;Software and its engineering~Agile software development&lt;/concept_desc&gt; &lt;concept_significance&gt;500&lt;/concept_significance&gt;
&lt;/concept&gt;
&lt;/ccs2012&gt;</dc:description>
  <cp:lastModifiedBy>金 翔</cp:lastModifiedBy>
  <cp:revision>2</cp:revision>
  <cp:lastPrinted>2018-11-13T07:12:00Z</cp:lastPrinted>
  <dcterms:created xsi:type="dcterms:W3CDTF">2021-10-23T13:43:00Z</dcterms:created>
  <dcterms:modified xsi:type="dcterms:W3CDTF">2021-10-23T13:43:00Z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Document Confidentiality">
    <vt:lpwstr>Unrestricted</vt:lpwstr>
  </property>
  <property fmtid="{D5CDD505-2E9C-101B-9397-08002B2CF9AE}" pid="4" name="_NewReviewCycle">
    <vt:lpwstr/>
  </property>
  <property fmtid="{D5CDD505-2E9C-101B-9397-08002B2CF9AE}" pid="5" name="Version">
    <vt:lpwstr>2.1.0</vt:lpwstr>
  </property>
  <property fmtid="{D5CDD505-2E9C-101B-9397-08002B2CF9AE}" pid="6" name="Language">
    <vt:lpwstr>English</vt:lpwstr>
  </property>
  <property fmtid="{D5CDD505-2E9C-101B-9397-08002B2CF9AE}" pid="7" name="KSOProductBuildVer">
    <vt:lpwstr>2052-11.1.0.10024</vt:lpwstr>
  </property>
</Properties>
</file>